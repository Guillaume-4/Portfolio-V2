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B955F" w14:textId="77777777" w:rsidR="009D7C2C" w:rsidRPr="00A33F6C" w:rsidRDefault="00000000">
      <w:pPr>
        <w:pStyle w:val="Titre"/>
        <w:rPr>
          <w:lang w:val="fr-FR"/>
        </w:rPr>
      </w:pPr>
      <w:r w:rsidRPr="00A33F6C">
        <w:rPr>
          <w:lang w:val="fr-FR"/>
        </w:rPr>
        <w:t>Veille Technologique – BTS SIO</w:t>
      </w:r>
    </w:p>
    <w:p w14:paraId="190E4D02" w14:textId="08538B5A" w:rsidR="009D7C2C" w:rsidRPr="00A33F6C" w:rsidRDefault="00000000">
      <w:pPr>
        <w:rPr>
          <w:lang w:val="fr-FR"/>
        </w:rPr>
      </w:pPr>
      <w:r w:rsidRPr="00A33F6C">
        <w:rPr>
          <w:lang w:val="fr-FR"/>
        </w:rPr>
        <w:t xml:space="preserve">Nom </w:t>
      </w:r>
      <w:r w:rsidR="00A33F6C" w:rsidRPr="00A33F6C">
        <w:rPr>
          <w:lang w:val="fr-FR"/>
        </w:rPr>
        <w:t>: BLAS Guillaume</w:t>
      </w:r>
    </w:p>
    <w:p w14:paraId="54AD03FE" w14:textId="77777777" w:rsidR="009D7C2C" w:rsidRPr="00A33F6C" w:rsidRDefault="00000000">
      <w:pPr>
        <w:rPr>
          <w:lang w:val="fr-FR"/>
        </w:rPr>
      </w:pPr>
      <w:r w:rsidRPr="00A33F6C">
        <w:rPr>
          <w:lang w:val="fr-FR"/>
        </w:rPr>
        <w:t>Date : Avril 2025</w:t>
      </w:r>
    </w:p>
    <w:p w14:paraId="0C7EFEF1" w14:textId="77777777" w:rsidR="009D7C2C" w:rsidRPr="00A33F6C" w:rsidRDefault="00000000">
      <w:pPr>
        <w:rPr>
          <w:lang w:val="fr-FR"/>
        </w:rPr>
      </w:pPr>
      <w:r w:rsidRPr="00A33F6C">
        <w:rPr>
          <w:lang w:val="fr-FR"/>
        </w:rPr>
        <w:t>Outils utilisés : Medium Daily Digest</w:t>
      </w:r>
    </w:p>
    <w:p w14:paraId="7F072AF4" w14:textId="77777777" w:rsidR="009D7C2C" w:rsidRPr="00A33F6C" w:rsidRDefault="00000000">
      <w:pPr>
        <w:rPr>
          <w:lang w:val="fr-FR"/>
        </w:rPr>
      </w:pPr>
      <w:r w:rsidRPr="00A33F6C">
        <w:rPr>
          <w:lang w:val="fr-FR"/>
        </w:rPr>
        <w:t>Thèmes : Python, JavaScript, Node.js</w:t>
      </w:r>
    </w:p>
    <w:p w14:paraId="5107D6D0" w14:textId="77777777" w:rsidR="009D7C2C" w:rsidRPr="00A33F6C" w:rsidRDefault="00000000">
      <w:pPr>
        <w:pStyle w:val="Titre1"/>
        <w:rPr>
          <w:lang w:val="fr-FR"/>
        </w:rPr>
      </w:pPr>
      <w:r w:rsidRPr="00A33F6C">
        <w:rPr>
          <w:lang w:val="fr-FR"/>
        </w:rPr>
        <w:t>1. Introduction</w:t>
      </w:r>
    </w:p>
    <w:p w14:paraId="34C8D34A" w14:textId="77777777" w:rsidR="009D7C2C" w:rsidRPr="00A33F6C" w:rsidRDefault="00000000">
      <w:pPr>
        <w:rPr>
          <w:lang w:val="fr-FR"/>
        </w:rPr>
      </w:pPr>
      <w:r w:rsidRPr="00A33F6C">
        <w:rPr>
          <w:lang w:val="fr-FR"/>
        </w:rPr>
        <w:t>Dans le cadre de ma formation en BTS SIO, j'effectue une veille technologique régulière pour me tenir informé des évolutions dans le domaine du développement. J'utilise principalement la plateforme Medium, via la newsletter Daily Digest, pour consulter des articles en lien avec les technologies que j'affectionne, notamment Python, JavaScript, et Node.js.</w:t>
      </w:r>
    </w:p>
    <w:p w14:paraId="175E7CAD" w14:textId="77777777" w:rsidR="009D7C2C" w:rsidRPr="00A33F6C" w:rsidRDefault="00000000">
      <w:pPr>
        <w:pStyle w:val="Titre1"/>
        <w:rPr>
          <w:lang w:val="fr-FR"/>
        </w:rPr>
      </w:pPr>
      <w:r w:rsidRPr="00A33F6C">
        <w:rPr>
          <w:lang w:val="fr-FR"/>
        </w:rPr>
        <w:t>2. Technologies suivies</w:t>
      </w:r>
    </w:p>
    <w:p w14:paraId="1EE1B491" w14:textId="77777777" w:rsidR="009D7C2C" w:rsidRPr="00A33F6C" w:rsidRDefault="00000000">
      <w:pPr>
        <w:pStyle w:val="Titre2"/>
        <w:rPr>
          <w:lang w:val="fr-FR"/>
        </w:rPr>
      </w:pPr>
      <w:r w:rsidRPr="00A33F6C">
        <w:rPr>
          <w:lang w:val="fr-FR"/>
        </w:rPr>
        <w:t>Python</w:t>
      </w:r>
    </w:p>
    <w:p w14:paraId="53D8EF99" w14:textId="77777777" w:rsidR="009D7C2C" w:rsidRPr="00A33F6C" w:rsidRDefault="00000000">
      <w:pPr>
        <w:rPr>
          <w:lang w:val="fr-FR"/>
        </w:rPr>
      </w:pPr>
      <w:r w:rsidRPr="00A33F6C">
        <w:rPr>
          <w:lang w:val="fr-FR"/>
        </w:rPr>
        <w:t>Sortie de Python 3.13</w:t>
      </w:r>
      <w:r w:rsidRPr="00A33F6C">
        <w:rPr>
          <w:lang w:val="fr-FR"/>
        </w:rPr>
        <w:br/>
      </w:r>
      <w:r w:rsidRPr="00A33F6C">
        <w:rPr>
          <w:lang w:val="fr-FR"/>
        </w:rPr>
        <w:br/>
        <w:t>En octobre 2024, la version 3.13 de Python a été officiellement publiée, apportant plusieurs améliorations significatives :</w:t>
      </w:r>
      <w:r w:rsidRPr="00A33F6C">
        <w:rPr>
          <w:lang w:val="fr-FR"/>
        </w:rPr>
        <w:br/>
        <w:t>- Suppression expérimentale du Global Interpreter Lock (GIL) : Cette fonctionnalité expérimentale permet une exécution plus concurrente des threads, améliorant ainsi les performances des applications multi-threadées.</w:t>
      </w:r>
      <w:r w:rsidRPr="00A33F6C">
        <w:rPr>
          <w:lang w:val="fr-FR"/>
        </w:rPr>
        <w:br/>
        <w:t>- Introduction d'un compilateur JIT (Just-In-Time) : Bien qu'encore expérimental, ce compilateur offre des perspectives intéressantes pour des gains de performance.</w:t>
      </w:r>
      <w:r w:rsidRPr="00A33F6C">
        <w:rPr>
          <w:lang w:val="fr-FR"/>
        </w:rPr>
        <w:br/>
        <w:t>- Support étendu aux plateformes mobiles : Python 3.13 offre désormais un support préliminaire pour iOS.</w:t>
      </w:r>
      <w:r w:rsidRPr="00A33F6C">
        <w:rPr>
          <w:lang w:val="fr-FR"/>
        </w:rPr>
        <w:br/>
      </w:r>
      <w:r w:rsidRPr="00A33F6C">
        <w:rPr>
          <w:lang w:val="fr-FR"/>
        </w:rPr>
        <w:br/>
        <w:t>Intégration de Python 3.13 avec AWS Lambda</w:t>
      </w:r>
      <w:r w:rsidRPr="00A33F6C">
        <w:rPr>
          <w:lang w:val="fr-FR"/>
        </w:rPr>
        <w:br/>
      </w:r>
      <w:r w:rsidRPr="00A33F6C">
        <w:rPr>
          <w:lang w:val="fr-FR"/>
        </w:rPr>
        <w:br/>
        <w:t>En novembre 2024, AWS Lambda a annoncé la prise en charge de Python 3.13, permettant aux développeurs de tirer parti des nouvelles fonctionnalités dans des environnements serverless.</w:t>
      </w:r>
    </w:p>
    <w:p w14:paraId="446CA104" w14:textId="77777777" w:rsidR="009D7C2C" w:rsidRPr="00A33F6C" w:rsidRDefault="00000000">
      <w:pPr>
        <w:pStyle w:val="Titre2"/>
        <w:rPr>
          <w:lang w:val="fr-FR"/>
        </w:rPr>
      </w:pPr>
      <w:r w:rsidRPr="00A33F6C">
        <w:rPr>
          <w:lang w:val="fr-FR"/>
        </w:rPr>
        <w:t>JavaScript</w:t>
      </w:r>
    </w:p>
    <w:p w14:paraId="1669E787" w14:textId="77777777" w:rsidR="009D7C2C" w:rsidRPr="00A33F6C" w:rsidRDefault="00000000">
      <w:pPr>
        <w:rPr>
          <w:lang w:val="fr-FR"/>
        </w:rPr>
      </w:pPr>
      <w:r w:rsidRPr="00A33F6C">
        <w:rPr>
          <w:lang w:val="fr-FR"/>
        </w:rPr>
        <w:t>Proposition d'ajout des types Record et Tuple</w:t>
      </w:r>
      <w:r w:rsidRPr="00A33F6C">
        <w:rPr>
          <w:lang w:val="fr-FR"/>
        </w:rPr>
        <w:br/>
      </w:r>
      <w:r w:rsidRPr="00A33F6C">
        <w:rPr>
          <w:lang w:val="fr-FR"/>
        </w:rPr>
        <w:br/>
      </w:r>
      <w:r w:rsidRPr="00A33F6C">
        <w:rPr>
          <w:lang w:val="fr-FR"/>
        </w:rPr>
        <w:lastRenderedPageBreak/>
        <w:t>Une proposition visant à introduire les types Record et Tuple dans JavaScript a été avancée. Ces nouveaux types offriraient des structures de données profondément immuables, améliorant ainsi la gestion de l'état et la prévisibilité du code.</w:t>
      </w:r>
    </w:p>
    <w:p w14:paraId="77E3EE0C" w14:textId="77777777" w:rsidR="009D7C2C" w:rsidRPr="00A33F6C" w:rsidRDefault="00000000">
      <w:pPr>
        <w:pStyle w:val="Titre2"/>
        <w:rPr>
          <w:lang w:val="fr-FR"/>
        </w:rPr>
      </w:pPr>
      <w:r w:rsidRPr="00A33F6C">
        <w:rPr>
          <w:lang w:val="fr-FR"/>
        </w:rPr>
        <w:t>Node.js</w:t>
      </w:r>
    </w:p>
    <w:p w14:paraId="7E30318D" w14:textId="77777777" w:rsidR="009D7C2C" w:rsidRPr="00A33F6C" w:rsidRDefault="00000000">
      <w:pPr>
        <w:rPr>
          <w:lang w:val="fr-FR"/>
        </w:rPr>
      </w:pPr>
      <w:r w:rsidRPr="00A33F6C">
        <w:rPr>
          <w:lang w:val="fr-FR"/>
        </w:rPr>
        <w:t>Émergence de Bun.js comme alternative à Node.js</w:t>
      </w:r>
      <w:r w:rsidRPr="00A33F6C">
        <w:rPr>
          <w:lang w:val="fr-FR"/>
        </w:rPr>
        <w:br/>
      </w:r>
      <w:r w:rsidRPr="00A33F6C">
        <w:rPr>
          <w:lang w:val="fr-FR"/>
        </w:rPr>
        <w:br/>
        <w:t>Bun.js est un nouvel exécuteur JavaScript qui se distingue par sa rapidité et son efficacité. Il représente une alternative prometteuse à Node.js, notamment pour les développeurs recherchant des performances accrues dans leurs applications.</w:t>
      </w:r>
    </w:p>
    <w:p w14:paraId="19E9DD58" w14:textId="77777777" w:rsidR="009D7C2C" w:rsidRPr="00A33F6C" w:rsidRDefault="00000000">
      <w:pPr>
        <w:pStyle w:val="Titre1"/>
        <w:rPr>
          <w:lang w:val="fr-FR"/>
        </w:rPr>
      </w:pPr>
      <w:r w:rsidRPr="00A33F6C">
        <w:rPr>
          <w:lang w:val="fr-FR"/>
        </w:rPr>
        <w:t>3. Conclusion</w:t>
      </w:r>
    </w:p>
    <w:p w14:paraId="3BDD3AD5" w14:textId="77777777" w:rsidR="009D7C2C" w:rsidRPr="00A33F6C" w:rsidRDefault="00000000">
      <w:pPr>
        <w:rPr>
          <w:lang w:val="fr-FR"/>
        </w:rPr>
      </w:pPr>
      <w:r w:rsidRPr="00A33F6C">
        <w:rPr>
          <w:lang w:val="fr-FR"/>
        </w:rPr>
        <w:t>Grâce à cette veille technologique, je reste informé des évolutions majeures dans le domaine du développement, ce qui me permet d'adapter mes compétences et de me préparer aux défis technologiques à venir. L'intégration de nouvelles fonctionnalités dans des langages comme Python et JavaScript, ainsi que l'apparition d'outils innovants tels que Bun.js, témoignent de la dynamique constante de notre secteur.</w:t>
      </w:r>
    </w:p>
    <w:sectPr w:rsidR="009D7C2C" w:rsidRPr="00A33F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507989433">
    <w:abstractNumId w:val="8"/>
  </w:num>
  <w:num w:numId="2" w16cid:durableId="1949315240">
    <w:abstractNumId w:val="6"/>
  </w:num>
  <w:num w:numId="3" w16cid:durableId="26874643">
    <w:abstractNumId w:val="5"/>
  </w:num>
  <w:num w:numId="4" w16cid:durableId="1750999137">
    <w:abstractNumId w:val="4"/>
  </w:num>
  <w:num w:numId="5" w16cid:durableId="522746673">
    <w:abstractNumId w:val="7"/>
  </w:num>
  <w:num w:numId="6" w16cid:durableId="1701394832">
    <w:abstractNumId w:val="3"/>
  </w:num>
  <w:num w:numId="7" w16cid:durableId="21900484">
    <w:abstractNumId w:val="2"/>
  </w:num>
  <w:num w:numId="8" w16cid:durableId="1582252753">
    <w:abstractNumId w:val="1"/>
  </w:num>
  <w:num w:numId="9" w16cid:durableId="411707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7C2C"/>
    <w:rsid w:val="00A33F6C"/>
    <w:rsid w:val="00AA1D8D"/>
    <w:rsid w:val="00AC1BA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A50C2"/>
  <w14:defaultImageDpi w14:val="300"/>
  <w15:docId w15:val="{2C0A076A-63A1-4BB3-87DA-7F1C8761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VINCENT</cp:lastModifiedBy>
  <cp:revision>2</cp:revision>
  <dcterms:created xsi:type="dcterms:W3CDTF">2013-12-23T23:15:00Z</dcterms:created>
  <dcterms:modified xsi:type="dcterms:W3CDTF">2025-04-09T23:27:00Z</dcterms:modified>
  <cp:category/>
</cp:coreProperties>
</file>