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44FDB" w14:textId="77777777" w:rsidR="00CE5155" w:rsidRPr="00EC6ACE" w:rsidRDefault="00000000" w:rsidP="00EC6ACE">
      <w:pPr>
        <w:pStyle w:val="Titre"/>
        <w:spacing w:after="0"/>
        <w:rPr>
          <w:lang w:val="fr-FR"/>
        </w:rPr>
      </w:pPr>
      <w:r w:rsidRPr="00EC6ACE">
        <w:rPr>
          <w:lang w:val="fr-FR"/>
        </w:rPr>
        <w:t xml:space="preserve">Documentation du projet - </w:t>
      </w:r>
      <w:proofErr w:type="spellStart"/>
      <w:r w:rsidRPr="00EC6ACE">
        <w:rPr>
          <w:lang w:val="fr-FR"/>
        </w:rPr>
        <w:t>MyWatchingCompanion</w:t>
      </w:r>
      <w:proofErr w:type="spellEnd"/>
    </w:p>
    <w:p w14:paraId="13105E91" w14:textId="77777777" w:rsidR="00EC6ACE" w:rsidRDefault="00EC6ACE" w:rsidP="00EC6ACE">
      <w:pPr>
        <w:pStyle w:val="Titre1"/>
        <w:spacing w:before="0"/>
        <w:rPr>
          <w:lang w:val="fr-FR"/>
        </w:rPr>
      </w:pPr>
    </w:p>
    <w:p w14:paraId="43E03A0E" w14:textId="77777777" w:rsidR="00EC6ACE" w:rsidRDefault="00EC6ACE" w:rsidP="00EC6ACE">
      <w:pPr>
        <w:pStyle w:val="Titre1"/>
        <w:spacing w:before="0"/>
        <w:rPr>
          <w:lang w:val="fr-FR"/>
        </w:rPr>
      </w:pPr>
    </w:p>
    <w:p w14:paraId="40DA6742" w14:textId="77777777" w:rsidR="00EC6ACE" w:rsidRDefault="00EC6ACE" w:rsidP="00EC6ACE">
      <w:pPr>
        <w:pStyle w:val="Titre1"/>
        <w:spacing w:before="0"/>
        <w:rPr>
          <w:lang w:val="fr-FR"/>
        </w:rPr>
      </w:pPr>
    </w:p>
    <w:p w14:paraId="5D5845F8" w14:textId="4D53DF0E" w:rsidR="00CE5155" w:rsidRDefault="00000000" w:rsidP="00EC6ACE">
      <w:pPr>
        <w:pStyle w:val="Titre1"/>
        <w:numPr>
          <w:ilvl w:val="0"/>
          <w:numId w:val="11"/>
        </w:numPr>
        <w:spacing w:before="0"/>
        <w:rPr>
          <w:lang w:val="fr-FR"/>
        </w:rPr>
      </w:pPr>
      <w:r w:rsidRPr="00EC6ACE">
        <w:rPr>
          <w:lang w:val="fr-FR"/>
        </w:rPr>
        <w:t>Présentation du projet</w:t>
      </w:r>
    </w:p>
    <w:p w14:paraId="52060DFF" w14:textId="77777777" w:rsidR="00EC6ACE" w:rsidRDefault="00EC6ACE" w:rsidP="00EC6ACE">
      <w:pPr>
        <w:rPr>
          <w:lang w:val="fr-FR"/>
        </w:rPr>
      </w:pPr>
    </w:p>
    <w:p w14:paraId="49271151" w14:textId="77777777" w:rsidR="00EC6ACE" w:rsidRPr="00EC6ACE" w:rsidRDefault="00EC6ACE" w:rsidP="00EC6ACE">
      <w:pPr>
        <w:rPr>
          <w:lang w:val="fr-FR"/>
        </w:rPr>
      </w:pPr>
    </w:p>
    <w:p w14:paraId="78A9B55F" w14:textId="79AB4EF2"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roofErr w:type="spellStart"/>
      <w:r w:rsidRPr="00EC6ACE">
        <w:rPr>
          <w:rFonts w:asciiTheme="minorHAnsi" w:eastAsiaTheme="minorEastAsia" w:hAnsiTheme="minorHAnsi" w:cstheme="minorBidi"/>
          <w:b w:val="0"/>
          <w:bCs w:val="0"/>
          <w:color w:val="auto"/>
          <w:sz w:val="22"/>
          <w:szCs w:val="22"/>
          <w:lang w:val="fr-FR"/>
        </w:rPr>
        <w:t>MyWatchingCompanion</w:t>
      </w:r>
      <w:proofErr w:type="spellEnd"/>
      <w:r w:rsidRPr="00EC6ACE">
        <w:rPr>
          <w:rFonts w:asciiTheme="minorHAnsi" w:eastAsiaTheme="minorEastAsia" w:hAnsiTheme="minorHAnsi" w:cstheme="minorBidi"/>
          <w:b w:val="0"/>
          <w:bCs w:val="0"/>
          <w:color w:val="auto"/>
          <w:sz w:val="22"/>
          <w:szCs w:val="22"/>
          <w:lang w:val="fr-FR"/>
        </w:rPr>
        <w:t xml:space="preserve"> est une application web conçue dans le cadre de l’épreuve E5 du BTS Services Informatiques aux Organisations (option SLAM). Le but principal de ce projet est de proposer un outil simple, intuitif et personnalisable permettant à chaque utilisateur de gérer ses séries et films en fonction de son avancement personnel.</w:t>
      </w:r>
    </w:p>
    <w:p w14:paraId="0E2C1164" w14:textId="6D653D3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xml:space="preserve">Chaque utilisateur peut ainsi créer une ou plusieurs </w:t>
      </w:r>
      <w:proofErr w:type="spellStart"/>
      <w:r w:rsidRPr="00EC6ACE">
        <w:rPr>
          <w:rFonts w:asciiTheme="minorHAnsi" w:eastAsiaTheme="minorEastAsia" w:hAnsiTheme="minorHAnsi" w:cstheme="minorBidi"/>
          <w:b w:val="0"/>
          <w:bCs w:val="0"/>
          <w:color w:val="auto"/>
          <w:sz w:val="22"/>
          <w:szCs w:val="22"/>
          <w:lang w:val="fr-FR"/>
        </w:rPr>
        <w:t>watchlists</w:t>
      </w:r>
      <w:proofErr w:type="spellEnd"/>
      <w:r w:rsidRPr="00EC6ACE">
        <w:rPr>
          <w:rFonts w:asciiTheme="minorHAnsi" w:eastAsiaTheme="minorEastAsia" w:hAnsiTheme="minorHAnsi" w:cstheme="minorBidi"/>
          <w:b w:val="0"/>
          <w:bCs w:val="0"/>
          <w:color w:val="auto"/>
          <w:sz w:val="22"/>
          <w:szCs w:val="22"/>
          <w:lang w:val="fr-FR"/>
        </w:rPr>
        <w:t xml:space="preserve"> (listes de visionnage) personnalisées selon ses goûts, ses envies ou des thématiques spécifiques (par exemple : “À regarder entre amis”, “Films primés”, “Séries Netflix à finir”, etc.). L’utilisateur peut ensuite ajouter des titres à ces listes et indiquer leur statut d’avancement parmi les suivants :</w:t>
      </w:r>
    </w:p>
    <w:p w14:paraId="69716FF6" w14:textId="7F1C10A4" w:rsidR="00EC6ACE" w:rsidRPr="00EC6ACE" w:rsidRDefault="00EC6ACE" w:rsidP="00EC6ACE">
      <w:pPr>
        <w:pStyle w:val="Titre1"/>
        <w:numPr>
          <w:ilvl w:val="0"/>
          <w:numId w:val="10"/>
        </w:numPr>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Pas vu</w:t>
      </w:r>
    </w:p>
    <w:p w14:paraId="7A1A31BF" w14:textId="3341D9FA" w:rsidR="00EC6ACE" w:rsidRDefault="00EC6ACE" w:rsidP="00EC6ACE">
      <w:pPr>
        <w:pStyle w:val="Titre1"/>
        <w:numPr>
          <w:ilvl w:val="0"/>
          <w:numId w:val="10"/>
        </w:numPr>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En cours</w:t>
      </w:r>
    </w:p>
    <w:p w14:paraId="0AFA01A5" w14:textId="205F22C3" w:rsidR="00EC6ACE" w:rsidRPr="00EC6ACE" w:rsidRDefault="00EC6ACE" w:rsidP="00EC6ACE">
      <w:pPr>
        <w:pStyle w:val="Titre1"/>
        <w:numPr>
          <w:ilvl w:val="0"/>
          <w:numId w:val="10"/>
        </w:numPr>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Fini</w:t>
      </w:r>
    </w:p>
    <w:p w14:paraId="341DC759"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Ce système permet de visualiser rapidement ce qui reste à regarder ou ce qui a déjà été visionné, tout en gardant une trace organisée de ses habitudes de consommation audiovisuelle.</w:t>
      </w:r>
    </w:p>
    <w:p w14:paraId="757561D8"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3337845F"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xml:space="preserve">L’un des points forts du projet est la fonction de partage, qui permet de rendre ses </w:t>
      </w:r>
      <w:proofErr w:type="spellStart"/>
      <w:r w:rsidRPr="00EC6ACE">
        <w:rPr>
          <w:rFonts w:asciiTheme="minorHAnsi" w:eastAsiaTheme="minorEastAsia" w:hAnsiTheme="minorHAnsi" w:cstheme="minorBidi"/>
          <w:b w:val="0"/>
          <w:bCs w:val="0"/>
          <w:color w:val="auto"/>
          <w:sz w:val="22"/>
          <w:szCs w:val="22"/>
          <w:lang w:val="fr-FR"/>
        </w:rPr>
        <w:t>watchlists</w:t>
      </w:r>
      <w:proofErr w:type="spellEnd"/>
      <w:r w:rsidRPr="00EC6ACE">
        <w:rPr>
          <w:rFonts w:asciiTheme="minorHAnsi" w:eastAsiaTheme="minorEastAsia" w:hAnsiTheme="minorHAnsi" w:cstheme="minorBidi"/>
          <w:b w:val="0"/>
          <w:bCs w:val="0"/>
          <w:color w:val="auto"/>
          <w:sz w:val="22"/>
          <w:szCs w:val="22"/>
          <w:lang w:val="fr-FR"/>
        </w:rPr>
        <w:t xml:space="preserve"> visibles à ses amis. Cela favorise l’échange de recommandations, la découverte de nouveaux contenus et une approche plus sociale du suivi des séries et films.</w:t>
      </w:r>
    </w:p>
    <w:p w14:paraId="73DDEF60"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24F0370D" w14:textId="3C009A0B"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xml:space="preserve">Accessible depuis une adresse web dédiée (https://mywatchingcompanion.com), l’application offre une interface dynamique, responsive et conviviale, facilitant la navigation, la création et la gestion des </w:t>
      </w:r>
      <w:proofErr w:type="spellStart"/>
      <w:r w:rsidRPr="00EC6ACE">
        <w:rPr>
          <w:rFonts w:asciiTheme="minorHAnsi" w:eastAsiaTheme="minorEastAsia" w:hAnsiTheme="minorHAnsi" w:cstheme="minorBidi"/>
          <w:b w:val="0"/>
          <w:bCs w:val="0"/>
          <w:color w:val="auto"/>
          <w:sz w:val="22"/>
          <w:szCs w:val="22"/>
          <w:lang w:val="fr-FR"/>
        </w:rPr>
        <w:t>watchlists</w:t>
      </w:r>
      <w:proofErr w:type="spellEnd"/>
      <w:r w:rsidRPr="00EC6ACE">
        <w:rPr>
          <w:rFonts w:asciiTheme="minorHAnsi" w:eastAsiaTheme="minorEastAsia" w:hAnsiTheme="minorHAnsi" w:cstheme="minorBidi"/>
          <w:b w:val="0"/>
          <w:bCs w:val="0"/>
          <w:color w:val="auto"/>
          <w:sz w:val="22"/>
          <w:szCs w:val="22"/>
          <w:lang w:val="fr-FR"/>
        </w:rPr>
        <w:t>.</w:t>
      </w:r>
    </w:p>
    <w:p w14:paraId="08370A48" w14:textId="77777777" w:rsid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Ce projet a été développé avec des technologies modernes du web, en mettant l'accent sur l’organisation des données, la modularité du code et l’expérience utilisateur.</w:t>
      </w:r>
    </w:p>
    <w:p w14:paraId="3C1DE9F0" w14:textId="77777777" w:rsidR="00EC6ACE" w:rsidRDefault="00EC6ACE" w:rsidP="00EC6ACE">
      <w:pPr>
        <w:spacing w:after="0"/>
        <w:rPr>
          <w:lang w:val="fr-FR"/>
        </w:rPr>
      </w:pPr>
    </w:p>
    <w:p w14:paraId="68671229" w14:textId="77777777" w:rsidR="00EC6ACE" w:rsidRDefault="00EC6ACE" w:rsidP="00EC6ACE">
      <w:pPr>
        <w:spacing w:after="0"/>
        <w:rPr>
          <w:lang w:val="fr-FR"/>
        </w:rPr>
      </w:pPr>
    </w:p>
    <w:p w14:paraId="465B7388" w14:textId="77777777" w:rsidR="00EC6ACE" w:rsidRDefault="00EC6ACE" w:rsidP="00EC6ACE">
      <w:pPr>
        <w:spacing w:after="0"/>
        <w:rPr>
          <w:lang w:val="fr-FR"/>
        </w:rPr>
      </w:pPr>
    </w:p>
    <w:p w14:paraId="7428F659" w14:textId="77777777" w:rsidR="00EC6ACE" w:rsidRDefault="00EC6ACE" w:rsidP="00EC6ACE">
      <w:pPr>
        <w:spacing w:after="0"/>
        <w:rPr>
          <w:lang w:val="fr-FR"/>
        </w:rPr>
      </w:pPr>
    </w:p>
    <w:p w14:paraId="574688A3" w14:textId="77777777" w:rsidR="00EC6ACE" w:rsidRPr="00EC6ACE" w:rsidRDefault="00EC6ACE" w:rsidP="00EC6ACE">
      <w:pPr>
        <w:spacing w:after="0"/>
        <w:rPr>
          <w:lang w:val="fr-FR"/>
        </w:rPr>
      </w:pPr>
    </w:p>
    <w:p w14:paraId="5C57379B" w14:textId="4F656216" w:rsidR="00CE5155" w:rsidRPr="00EC6ACE" w:rsidRDefault="00000000" w:rsidP="00EC6ACE">
      <w:pPr>
        <w:pStyle w:val="Titre1"/>
        <w:numPr>
          <w:ilvl w:val="0"/>
          <w:numId w:val="11"/>
        </w:numPr>
        <w:spacing w:before="0"/>
        <w:rPr>
          <w:lang w:val="fr-FR"/>
        </w:rPr>
      </w:pPr>
      <w:r w:rsidRPr="00EC6ACE">
        <w:rPr>
          <w:lang w:val="fr-FR"/>
        </w:rPr>
        <w:lastRenderedPageBreak/>
        <w:t>Cahier des charges</w:t>
      </w:r>
    </w:p>
    <w:p w14:paraId="47C48FCB" w14:textId="6E3AD915"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xml:space="preserve">L’application </w:t>
      </w:r>
      <w:proofErr w:type="spellStart"/>
      <w:r w:rsidRPr="00EC6ACE">
        <w:rPr>
          <w:rFonts w:asciiTheme="minorHAnsi" w:eastAsiaTheme="minorEastAsia" w:hAnsiTheme="minorHAnsi" w:cstheme="minorBidi"/>
          <w:b w:val="0"/>
          <w:bCs w:val="0"/>
          <w:color w:val="auto"/>
          <w:sz w:val="22"/>
          <w:szCs w:val="22"/>
          <w:lang w:val="fr-FR"/>
        </w:rPr>
        <w:t>MyWatchingCompanion</w:t>
      </w:r>
      <w:proofErr w:type="spellEnd"/>
      <w:r w:rsidRPr="00EC6ACE">
        <w:rPr>
          <w:rFonts w:asciiTheme="minorHAnsi" w:eastAsiaTheme="minorEastAsia" w:hAnsiTheme="minorHAnsi" w:cstheme="minorBidi"/>
          <w:b w:val="0"/>
          <w:bCs w:val="0"/>
          <w:color w:val="auto"/>
          <w:sz w:val="22"/>
          <w:szCs w:val="22"/>
          <w:lang w:val="fr-FR"/>
        </w:rPr>
        <w:t xml:space="preserve"> a été pensée pour répondre aux besoins essentiels d’un utilisateur souhaitant organiser son suivi de séries et de films de manière claire et interactive. Elle regroupe plusieurs fonctionnalités clés permettant une gestion fine et personnalisée des contenus audiovisuels. Voici le détail des principales fonctionnalités :</w:t>
      </w:r>
    </w:p>
    <w:p w14:paraId="5ACD2819" w14:textId="72018F6F" w:rsidR="00EC6ACE" w:rsidRPr="00EC6ACE" w:rsidRDefault="00EC6ACE" w:rsidP="00EC6ACE">
      <w:pPr>
        <w:pStyle w:val="Titre1"/>
        <w:numPr>
          <w:ilvl w:val="0"/>
          <w:numId w:val="10"/>
        </w:numPr>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Ajout, modification et suppression de titres (séries ou films)</w:t>
      </w:r>
    </w:p>
    <w:p w14:paraId="0523B8B5" w14:textId="579B3B52" w:rsidR="00EC6ACE" w:rsidRPr="00EC6ACE" w:rsidRDefault="00EC6ACE" w:rsidP="00EC6ACE">
      <w:pPr>
        <w:pStyle w:val="Titre1"/>
        <w:numPr>
          <w:ilvl w:val="0"/>
          <w:numId w:val="10"/>
        </w:numPr>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xml:space="preserve">L’utilisateur peut enrichir ses </w:t>
      </w:r>
      <w:proofErr w:type="spellStart"/>
      <w:r w:rsidRPr="00EC6ACE">
        <w:rPr>
          <w:rFonts w:asciiTheme="minorHAnsi" w:eastAsiaTheme="minorEastAsia" w:hAnsiTheme="minorHAnsi" w:cstheme="minorBidi"/>
          <w:b w:val="0"/>
          <w:bCs w:val="0"/>
          <w:color w:val="auto"/>
          <w:sz w:val="22"/>
          <w:szCs w:val="22"/>
          <w:lang w:val="fr-FR"/>
        </w:rPr>
        <w:t>watchlists</w:t>
      </w:r>
      <w:proofErr w:type="spellEnd"/>
      <w:r w:rsidRPr="00EC6ACE">
        <w:rPr>
          <w:rFonts w:asciiTheme="minorHAnsi" w:eastAsiaTheme="minorEastAsia" w:hAnsiTheme="minorHAnsi" w:cstheme="minorBidi"/>
          <w:b w:val="0"/>
          <w:bCs w:val="0"/>
          <w:color w:val="auto"/>
          <w:sz w:val="22"/>
          <w:szCs w:val="22"/>
          <w:lang w:val="fr-FR"/>
        </w:rPr>
        <w:t xml:space="preserve"> en y ajoutant de nouveaux titres manuellement. Chaque ajout est associé à des informations essentielles (titre, type – série ou film – et statut). Une fois un titre ajouté, il est possible à tout moment de le modifier (changement de statut, de nom, etc.) ou de le supprimer définitivement de la liste si besoin.</w:t>
      </w:r>
    </w:p>
    <w:p w14:paraId="467199EC" w14:textId="249B1B13" w:rsidR="00EC6ACE" w:rsidRPr="00EC6ACE" w:rsidRDefault="00EC6ACE" w:rsidP="00EC6ACE">
      <w:pPr>
        <w:pStyle w:val="Titre1"/>
        <w:numPr>
          <w:ilvl w:val="0"/>
          <w:numId w:val="10"/>
        </w:numPr>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Suivi de l’avancement des contenus</w:t>
      </w:r>
    </w:p>
    <w:p w14:paraId="76FA0074" w14:textId="072D8C11" w:rsidR="00EC6ACE" w:rsidRPr="00EC6ACE" w:rsidRDefault="00EC6ACE" w:rsidP="00EC6ACE">
      <w:pPr>
        <w:pStyle w:val="Titre1"/>
        <w:numPr>
          <w:ilvl w:val="0"/>
          <w:numId w:val="10"/>
        </w:numPr>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Pour chaque titre enregistré, l’utilisateur peut indiquer son statut de progression selon trois niveaux :</w:t>
      </w:r>
    </w:p>
    <w:p w14:paraId="70C380B3" w14:textId="7763C70E" w:rsidR="00EC6ACE" w:rsidRPr="00EC6ACE" w:rsidRDefault="00EC6ACE" w:rsidP="00EC6ACE">
      <w:pPr>
        <w:pStyle w:val="Titre1"/>
        <w:numPr>
          <w:ilvl w:val="1"/>
          <w:numId w:val="10"/>
        </w:numPr>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Pas vu : contenu non commencé.</w:t>
      </w:r>
    </w:p>
    <w:p w14:paraId="4043972A" w14:textId="520BE671" w:rsidR="00EC6ACE" w:rsidRPr="00EC6ACE" w:rsidRDefault="00EC6ACE" w:rsidP="00EC6ACE">
      <w:pPr>
        <w:pStyle w:val="Titre1"/>
        <w:numPr>
          <w:ilvl w:val="1"/>
          <w:numId w:val="10"/>
        </w:numPr>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En cours : contenu actuellement en train d’être regardé.</w:t>
      </w:r>
    </w:p>
    <w:p w14:paraId="7C0AFEF8" w14:textId="580DBCD2" w:rsidR="00EC6ACE" w:rsidRPr="00EC6ACE" w:rsidRDefault="00EC6ACE" w:rsidP="00EC6ACE">
      <w:pPr>
        <w:pStyle w:val="Titre1"/>
        <w:numPr>
          <w:ilvl w:val="1"/>
          <w:numId w:val="10"/>
        </w:numPr>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Fini : contenu complètement visionné.</w:t>
      </w:r>
    </w:p>
    <w:p w14:paraId="7310E137" w14:textId="3E970C1F" w:rsidR="00EC6ACE" w:rsidRPr="00EC6ACE" w:rsidRDefault="00EC6ACE" w:rsidP="00EC6ACE">
      <w:pPr>
        <w:pStyle w:val="Titre1"/>
        <w:numPr>
          <w:ilvl w:val="0"/>
          <w:numId w:val="10"/>
        </w:numPr>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Ce système de suivi permet d’avoir une vision globale sur l’état d’avancement de chaque liste et facilite la planification de futures sessions de visionnage.</w:t>
      </w:r>
    </w:p>
    <w:p w14:paraId="699CF0EA" w14:textId="48ECEB89" w:rsidR="00EC6ACE" w:rsidRPr="00EC6ACE" w:rsidRDefault="00EC6ACE" w:rsidP="00EC6ACE">
      <w:pPr>
        <w:pStyle w:val="Titre1"/>
        <w:numPr>
          <w:ilvl w:val="0"/>
          <w:numId w:val="10"/>
        </w:numPr>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xml:space="preserve">Création de plusieurs </w:t>
      </w:r>
      <w:proofErr w:type="spellStart"/>
      <w:r w:rsidRPr="00EC6ACE">
        <w:rPr>
          <w:rFonts w:asciiTheme="minorHAnsi" w:eastAsiaTheme="minorEastAsia" w:hAnsiTheme="minorHAnsi" w:cstheme="minorBidi"/>
          <w:b w:val="0"/>
          <w:bCs w:val="0"/>
          <w:color w:val="auto"/>
          <w:sz w:val="22"/>
          <w:szCs w:val="22"/>
          <w:lang w:val="fr-FR"/>
        </w:rPr>
        <w:t>watchlists</w:t>
      </w:r>
      <w:proofErr w:type="spellEnd"/>
      <w:r w:rsidRPr="00EC6ACE">
        <w:rPr>
          <w:rFonts w:asciiTheme="minorHAnsi" w:eastAsiaTheme="minorEastAsia" w:hAnsiTheme="minorHAnsi" w:cstheme="minorBidi"/>
          <w:b w:val="0"/>
          <w:bCs w:val="0"/>
          <w:color w:val="auto"/>
          <w:sz w:val="22"/>
          <w:szCs w:val="22"/>
          <w:lang w:val="fr-FR"/>
        </w:rPr>
        <w:t xml:space="preserve"> personnalisées</w:t>
      </w:r>
    </w:p>
    <w:p w14:paraId="76EF8C7E" w14:textId="42E55891" w:rsidR="00EC6ACE" w:rsidRPr="00EC6ACE" w:rsidRDefault="00EC6ACE" w:rsidP="00EC6ACE">
      <w:pPr>
        <w:pStyle w:val="Titre1"/>
        <w:numPr>
          <w:ilvl w:val="0"/>
          <w:numId w:val="10"/>
        </w:numPr>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xml:space="preserve">L’un des atouts majeurs de l’application est de permettre la création illimitée de </w:t>
      </w:r>
      <w:proofErr w:type="spellStart"/>
      <w:r w:rsidRPr="00EC6ACE">
        <w:rPr>
          <w:rFonts w:asciiTheme="minorHAnsi" w:eastAsiaTheme="minorEastAsia" w:hAnsiTheme="minorHAnsi" w:cstheme="minorBidi"/>
          <w:b w:val="0"/>
          <w:bCs w:val="0"/>
          <w:color w:val="auto"/>
          <w:sz w:val="22"/>
          <w:szCs w:val="22"/>
          <w:lang w:val="fr-FR"/>
        </w:rPr>
        <w:t>watchlists</w:t>
      </w:r>
      <w:proofErr w:type="spellEnd"/>
      <w:r w:rsidRPr="00EC6ACE">
        <w:rPr>
          <w:rFonts w:asciiTheme="minorHAnsi" w:eastAsiaTheme="minorEastAsia" w:hAnsiTheme="minorHAnsi" w:cstheme="minorBidi"/>
          <w:b w:val="0"/>
          <w:bCs w:val="0"/>
          <w:color w:val="auto"/>
          <w:sz w:val="22"/>
          <w:szCs w:val="22"/>
          <w:lang w:val="fr-FR"/>
        </w:rPr>
        <w:t>, chacune pouvant porter un nom personnalisé. Cela permet à l’utilisateur de structurer ses contenus selon ses propres critères : thématiques, plateformes de streaming, types de contenus, genres, etc.</w:t>
      </w:r>
    </w:p>
    <w:p w14:paraId="5EEDC385" w14:textId="1B563D6A" w:rsidR="00EC6ACE" w:rsidRPr="00EC6ACE" w:rsidRDefault="00EC6ACE" w:rsidP="00EC6ACE">
      <w:pPr>
        <w:pStyle w:val="Titre1"/>
        <w:numPr>
          <w:ilvl w:val="0"/>
          <w:numId w:val="10"/>
        </w:numPr>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xml:space="preserve">Partage de </w:t>
      </w:r>
      <w:proofErr w:type="spellStart"/>
      <w:r w:rsidRPr="00EC6ACE">
        <w:rPr>
          <w:rFonts w:asciiTheme="minorHAnsi" w:eastAsiaTheme="minorEastAsia" w:hAnsiTheme="minorHAnsi" w:cstheme="minorBidi"/>
          <w:b w:val="0"/>
          <w:bCs w:val="0"/>
          <w:color w:val="auto"/>
          <w:sz w:val="22"/>
          <w:szCs w:val="22"/>
          <w:lang w:val="fr-FR"/>
        </w:rPr>
        <w:t>watchlists</w:t>
      </w:r>
      <w:proofErr w:type="spellEnd"/>
      <w:r w:rsidRPr="00EC6ACE">
        <w:rPr>
          <w:rFonts w:asciiTheme="minorHAnsi" w:eastAsiaTheme="minorEastAsia" w:hAnsiTheme="minorHAnsi" w:cstheme="minorBidi"/>
          <w:b w:val="0"/>
          <w:bCs w:val="0"/>
          <w:color w:val="auto"/>
          <w:sz w:val="22"/>
          <w:szCs w:val="22"/>
          <w:lang w:val="fr-FR"/>
        </w:rPr>
        <w:t xml:space="preserve"> avec des amis</w:t>
      </w:r>
    </w:p>
    <w:p w14:paraId="63A3C3F1" w14:textId="55B1B319" w:rsidR="00EC6ACE" w:rsidRPr="00EC6ACE" w:rsidRDefault="00EC6ACE" w:rsidP="00EC6ACE">
      <w:pPr>
        <w:pStyle w:val="Titre1"/>
        <w:numPr>
          <w:ilvl w:val="0"/>
          <w:numId w:val="10"/>
        </w:numPr>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xml:space="preserve">Afin d’encourager les interactions sociales, </w:t>
      </w:r>
      <w:proofErr w:type="spellStart"/>
      <w:r w:rsidRPr="00EC6ACE">
        <w:rPr>
          <w:rFonts w:asciiTheme="minorHAnsi" w:eastAsiaTheme="minorEastAsia" w:hAnsiTheme="minorHAnsi" w:cstheme="minorBidi"/>
          <w:b w:val="0"/>
          <w:bCs w:val="0"/>
          <w:color w:val="auto"/>
          <w:sz w:val="22"/>
          <w:szCs w:val="22"/>
          <w:lang w:val="fr-FR"/>
        </w:rPr>
        <w:t>MyWatchingCompanion</w:t>
      </w:r>
      <w:proofErr w:type="spellEnd"/>
      <w:r w:rsidRPr="00EC6ACE">
        <w:rPr>
          <w:rFonts w:asciiTheme="minorHAnsi" w:eastAsiaTheme="minorEastAsia" w:hAnsiTheme="minorHAnsi" w:cstheme="minorBidi"/>
          <w:b w:val="0"/>
          <w:bCs w:val="0"/>
          <w:color w:val="auto"/>
          <w:sz w:val="22"/>
          <w:szCs w:val="22"/>
          <w:lang w:val="fr-FR"/>
        </w:rPr>
        <w:t xml:space="preserve"> propose une fonctionnalité de partage. Chaque liste peut être rendue publique et partagée via un lien avec d’autres utilisateurs. Cela permet d’échanger facilement des recommandations de séries ou de films, ou encore de suivre l’avancement d’amis sur des contenus communs.</w:t>
      </w:r>
    </w:p>
    <w:p w14:paraId="1CA0DA61" w14:textId="415B33EC" w:rsidR="00EC6ACE" w:rsidRPr="00EC6ACE" w:rsidRDefault="00EC6ACE" w:rsidP="00EC6ACE">
      <w:pPr>
        <w:pStyle w:val="Titre1"/>
        <w:numPr>
          <w:ilvl w:val="0"/>
          <w:numId w:val="10"/>
        </w:numPr>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Accessibilité en ligne via une plateforme dédiée</w:t>
      </w:r>
    </w:p>
    <w:p w14:paraId="3C45E8E2" w14:textId="77777777" w:rsidR="00EC6ACE" w:rsidRDefault="00EC6ACE" w:rsidP="00EC6ACE">
      <w:pPr>
        <w:pStyle w:val="Titre1"/>
        <w:numPr>
          <w:ilvl w:val="0"/>
          <w:numId w:val="10"/>
        </w:numPr>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L’application est hébergée en ligne et accessible via l’adresse sécurisée suivante :</w:t>
      </w:r>
    </w:p>
    <w:p w14:paraId="65149BE5" w14:textId="0179E4A9" w:rsidR="00EC6ACE" w:rsidRPr="00EC6ACE" w:rsidRDefault="00EC6ACE" w:rsidP="00EC6ACE">
      <w:pPr>
        <w:pStyle w:val="Titre1"/>
        <w:numPr>
          <w:ilvl w:val="1"/>
          <w:numId w:val="10"/>
        </w:numPr>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https://mywatchingcompanion.com</w:t>
      </w:r>
    </w:p>
    <w:p w14:paraId="342490F8" w14:textId="77777777" w:rsid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L’utilisateur peut ainsi accéder à son espace personnel à tout moment et depuis n’importe quel appareil disposant d’une connexion Internet, sans installation locale requise.</w:t>
      </w:r>
    </w:p>
    <w:p w14:paraId="134542BB" w14:textId="77777777" w:rsidR="00EC6ACE" w:rsidRDefault="00EC6ACE" w:rsidP="00EC6ACE">
      <w:pPr>
        <w:pStyle w:val="Titre1"/>
        <w:spacing w:before="0"/>
        <w:rPr>
          <w:lang w:val="fr-FR"/>
        </w:rPr>
      </w:pPr>
    </w:p>
    <w:p w14:paraId="088F1141" w14:textId="77777777" w:rsidR="00EC6ACE" w:rsidRDefault="00EC6ACE" w:rsidP="00EC6ACE">
      <w:pPr>
        <w:pStyle w:val="Titre1"/>
        <w:spacing w:before="0"/>
        <w:rPr>
          <w:lang w:val="fr-FR"/>
        </w:rPr>
      </w:pPr>
    </w:p>
    <w:p w14:paraId="5070EC69" w14:textId="77777777" w:rsidR="00EC6ACE" w:rsidRDefault="00EC6ACE" w:rsidP="00EC6ACE">
      <w:pPr>
        <w:pStyle w:val="Titre1"/>
        <w:spacing w:before="0"/>
        <w:rPr>
          <w:lang w:val="fr-FR"/>
        </w:rPr>
      </w:pPr>
    </w:p>
    <w:p w14:paraId="4FD6E85A" w14:textId="77777777" w:rsidR="00EC6ACE" w:rsidRDefault="00EC6ACE" w:rsidP="00EC6ACE">
      <w:pPr>
        <w:pStyle w:val="Titre1"/>
        <w:spacing w:before="0"/>
        <w:rPr>
          <w:lang w:val="fr-FR"/>
        </w:rPr>
      </w:pPr>
    </w:p>
    <w:p w14:paraId="50605E13" w14:textId="77777777" w:rsidR="00EC6ACE" w:rsidRDefault="00EC6ACE" w:rsidP="00EC6ACE">
      <w:pPr>
        <w:pStyle w:val="Titre1"/>
        <w:spacing w:before="0"/>
        <w:rPr>
          <w:lang w:val="fr-FR"/>
        </w:rPr>
      </w:pPr>
    </w:p>
    <w:p w14:paraId="28EB4798" w14:textId="77777777" w:rsidR="00EC6ACE" w:rsidRDefault="00EC6ACE" w:rsidP="00EC6ACE">
      <w:pPr>
        <w:pStyle w:val="Titre1"/>
        <w:spacing w:before="0"/>
        <w:rPr>
          <w:lang w:val="fr-FR"/>
        </w:rPr>
      </w:pPr>
    </w:p>
    <w:p w14:paraId="01A5CCAD" w14:textId="1C05E33C" w:rsidR="00CE5155" w:rsidRPr="00EC6ACE" w:rsidRDefault="00000000" w:rsidP="00DA5636">
      <w:pPr>
        <w:pStyle w:val="Titre1"/>
        <w:spacing w:before="0"/>
        <w:ind w:firstLine="720"/>
        <w:rPr>
          <w:lang w:val="fr-FR"/>
        </w:rPr>
      </w:pPr>
      <w:r w:rsidRPr="00EC6ACE">
        <w:rPr>
          <w:lang w:val="fr-FR"/>
        </w:rPr>
        <w:lastRenderedPageBreak/>
        <w:t>3. Technologies utilisées</w:t>
      </w:r>
    </w:p>
    <w:p w14:paraId="147131A7"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xml:space="preserve">Le projet </w:t>
      </w:r>
      <w:proofErr w:type="spellStart"/>
      <w:r w:rsidRPr="00EC6ACE">
        <w:rPr>
          <w:rFonts w:asciiTheme="minorHAnsi" w:eastAsiaTheme="minorEastAsia" w:hAnsiTheme="minorHAnsi" w:cstheme="minorBidi"/>
          <w:b w:val="0"/>
          <w:bCs w:val="0"/>
          <w:color w:val="auto"/>
          <w:sz w:val="22"/>
          <w:szCs w:val="22"/>
          <w:lang w:val="fr-FR"/>
        </w:rPr>
        <w:t>MyWatchingCompanion</w:t>
      </w:r>
      <w:proofErr w:type="spellEnd"/>
      <w:r w:rsidRPr="00EC6ACE">
        <w:rPr>
          <w:rFonts w:asciiTheme="minorHAnsi" w:eastAsiaTheme="minorEastAsia" w:hAnsiTheme="minorHAnsi" w:cstheme="minorBidi"/>
          <w:b w:val="0"/>
          <w:bCs w:val="0"/>
          <w:color w:val="auto"/>
          <w:sz w:val="22"/>
          <w:szCs w:val="22"/>
          <w:lang w:val="fr-FR"/>
        </w:rPr>
        <w:t xml:space="preserve"> repose sur un ensemble de technologies web modernes, permettant de garantir à la fois performance, modularité et maintenabilité. Le choix de ces technologies a été fait en tenant compte des compétences acquises en formation, de la compatibilité entre les outils, et de la simplicité de mise en œuvre pour une application dynamique côté serveur.</w:t>
      </w:r>
    </w:p>
    <w:p w14:paraId="558A7E73"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3D21F71E"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rPr>
      </w:pPr>
      <w:r w:rsidRPr="00EC6ACE">
        <w:rPr>
          <w:rFonts w:asciiTheme="minorHAnsi" w:eastAsiaTheme="minorEastAsia" w:hAnsiTheme="minorHAnsi" w:cstheme="minorBidi"/>
          <w:b w:val="0"/>
          <w:bCs w:val="0"/>
          <w:color w:val="auto"/>
          <w:sz w:val="22"/>
          <w:szCs w:val="22"/>
        </w:rPr>
        <w:t>▸ Front-</w:t>
      </w:r>
      <w:proofErr w:type="gramStart"/>
      <w:r w:rsidRPr="00EC6ACE">
        <w:rPr>
          <w:rFonts w:asciiTheme="minorHAnsi" w:eastAsiaTheme="minorEastAsia" w:hAnsiTheme="minorHAnsi" w:cstheme="minorBidi"/>
          <w:b w:val="0"/>
          <w:bCs w:val="0"/>
          <w:color w:val="auto"/>
          <w:sz w:val="22"/>
          <w:szCs w:val="22"/>
        </w:rPr>
        <w:t>end :</w:t>
      </w:r>
      <w:proofErr w:type="gramEnd"/>
      <w:r w:rsidRPr="00EC6ACE">
        <w:rPr>
          <w:rFonts w:asciiTheme="minorHAnsi" w:eastAsiaTheme="minorEastAsia" w:hAnsiTheme="minorHAnsi" w:cstheme="minorBidi"/>
          <w:b w:val="0"/>
          <w:bCs w:val="0"/>
          <w:color w:val="auto"/>
          <w:sz w:val="22"/>
          <w:szCs w:val="22"/>
        </w:rPr>
        <w:t xml:space="preserve"> EJS (Embedded JavaScript Templates)</w:t>
      </w:r>
    </w:p>
    <w:p w14:paraId="5B11FE9B"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xml:space="preserve">Le moteur de </w:t>
      </w:r>
      <w:proofErr w:type="spellStart"/>
      <w:r w:rsidRPr="00EC6ACE">
        <w:rPr>
          <w:rFonts w:asciiTheme="minorHAnsi" w:eastAsiaTheme="minorEastAsia" w:hAnsiTheme="minorHAnsi" w:cstheme="minorBidi"/>
          <w:b w:val="0"/>
          <w:bCs w:val="0"/>
          <w:color w:val="auto"/>
          <w:sz w:val="22"/>
          <w:szCs w:val="22"/>
          <w:lang w:val="fr-FR"/>
        </w:rPr>
        <w:t>template</w:t>
      </w:r>
      <w:proofErr w:type="spellEnd"/>
      <w:r w:rsidRPr="00EC6ACE">
        <w:rPr>
          <w:rFonts w:asciiTheme="minorHAnsi" w:eastAsiaTheme="minorEastAsia" w:hAnsiTheme="minorHAnsi" w:cstheme="minorBidi"/>
          <w:b w:val="0"/>
          <w:bCs w:val="0"/>
          <w:color w:val="auto"/>
          <w:sz w:val="22"/>
          <w:szCs w:val="22"/>
          <w:lang w:val="fr-FR"/>
        </w:rPr>
        <w:t xml:space="preserve"> EJS a été utilisé pour générer dynamiquement les pages HTML côté serveur. Contrairement aux </w:t>
      </w:r>
      <w:proofErr w:type="spellStart"/>
      <w:r w:rsidRPr="00EC6ACE">
        <w:rPr>
          <w:rFonts w:asciiTheme="minorHAnsi" w:eastAsiaTheme="minorEastAsia" w:hAnsiTheme="minorHAnsi" w:cstheme="minorBidi"/>
          <w:b w:val="0"/>
          <w:bCs w:val="0"/>
          <w:color w:val="auto"/>
          <w:sz w:val="22"/>
          <w:szCs w:val="22"/>
          <w:lang w:val="fr-FR"/>
        </w:rPr>
        <w:t>frameworks</w:t>
      </w:r>
      <w:proofErr w:type="spellEnd"/>
      <w:r w:rsidRPr="00EC6ACE">
        <w:rPr>
          <w:rFonts w:asciiTheme="minorHAnsi" w:eastAsiaTheme="minorEastAsia" w:hAnsiTheme="minorHAnsi" w:cstheme="minorBidi"/>
          <w:b w:val="0"/>
          <w:bCs w:val="0"/>
          <w:color w:val="auto"/>
          <w:sz w:val="22"/>
          <w:szCs w:val="22"/>
          <w:lang w:val="fr-FR"/>
        </w:rPr>
        <w:t xml:space="preserve"> </w:t>
      </w:r>
      <w:proofErr w:type="spellStart"/>
      <w:r w:rsidRPr="00EC6ACE">
        <w:rPr>
          <w:rFonts w:asciiTheme="minorHAnsi" w:eastAsiaTheme="minorEastAsia" w:hAnsiTheme="minorHAnsi" w:cstheme="minorBidi"/>
          <w:b w:val="0"/>
          <w:bCs w:val="0"/>
          <w:color w:val="auto"/>
          <w:sz w:val="22"/>
          <w:szCs w:val="22"/>
          <w:lang w:val="fr-FR"/>
        </w:rPr>
        <w:t>front-end</w:t>
      </w:r>
      <w:proofErr w:type="spellEnd"/>
      <w:r w:rsidRPr="00EC6ACE">
        <w:rPr>
          <w:rFonts w:asciiTheme="minorHAnsi" w:eastAsiaTheme="minorEastAsia" w:hAnsiTheme="minorHAnsi" w:cstheme="minorBidi"/>
          <w:b w:val="0"/>
          <w:bCs w:val="0"/>
          <w:color w:val="auto"/>
          <w:sz w:val="22"/>
          <w:szCs w:val="22"/>
          <w:lang w:val="fr-FR"/>
        </w:rPr>
        <w:t xml:space="preserve"> comme </w:t>
      </w:r>
      <w:proofErr w:type="spellStart"/>
      <w:r w:rsidRPr="00EC6ACE">
        <w:rPr>
          <w:rFonts w:asciiTheme="minorHAnsi" w:eastAsiaTheme="minorEastAsia" w:hAnsiTheme="minorHAnsi" w:cstheme="minorBidi"/>
          <w:b w:val="0"/>
          <w:bCs w:val="0"/>
          <w:color w:val="auto"/>
          <w:sz w:val="22"/>
          <w:szCs w:val="22"/>
          <w:lang w:val="fr-FR"/>
        </w:rPr>
        <w:t>React</w:t>
      </w:r>
      <w:proofErr w:type="spellEnd"/>
      <w:r w:rsidRPr="00EC6ACE">
        <w:rPr>
          <w:rFonts w:asciiTheme="minorHAnsi" w:eastAsiaTheme="minorEastAsia" w:hAnsiTheme="minorHAnsi" w:cstheme="minorBidi"/>
          <w:b w:val="0"/>
          <w:bCs w:val="0"/>
          <w:color w:val="auto"/>
          <w:sz w:val="22"/>
          <w:szCs w:val="22"/>
          <w:lang w:val="fr-FR"/>
        </w:rPr>
        <w:t xml:space="preserve"> ou Vue.js, EJS permet de combiner facilement du HTML classique avec du JavaScript côté serveur, ce qui est idéal pour des projets de taille moyenne comme celui-ci.</w:t>
      </w:r>
    </w:p>
    <w:p w14:paraId="5C616FCD"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Grâce à EJS, les vues s’adaptent aux données reçues du serveur (par exemple, la liste des titres à afficher), permettant de personnaliser le contenu affiché pour chaque utilisateur tout en maintenant une structure de code claire et réutilisable.</w:t>
      </w:r>
    </w:p>
    <w:p w14:paraId="210AF01B"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3BA9ED1D"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xml:space="preserve">▸ </w:t>
      </w:r>
      <w:proofErr w:type="spellStart"/>
      <w:r w:rsidRPr="00EC6ACE">
        <w:rPr>
          <w:rFonts w:asciiTheme="minorHAnsi" w:eastAsiaTheme="minorEastAsia" w:hAnsiTheme="minorHAnsi" w:cstheme="minorBidi"/>
          <w:b w:val="0"/>
          <w:bCs w:val="0"/>
          <w:color w:val="auto"/>
          <w:sz w:val="22"/>
          <w:szCs w:val="22"/>
          <w:lang w:val="fr-FR"/>
        </w:rPr>
        <w:t>Back-end</w:t>
      </w:r>
      <w:proofErr w:type="spellEnd"/>
      <w:r w:rsidRPr="00EC6ACE">
        <w:rPr>
          <w:rFonts w:asciiTheme="minorHAnsi" w:eastAsiaTheme="minorEastAsia" w:hAnsiTheme="minorHAnsi" w:cstheme="minorBidi"/>
          <w:b w:val="0"/>
          <w:bCs w:val="0"/>
          <w:color w:val="auto"/>
          <w:sz w:val="22"/>
          <w:szCs w:val="22"/>
          <w:lang w:val="fr-FR"/>
        </w:rPr>
        <w:t xml:space="preserve"> : JavaScript avec Express.js</w:t>
      </w:r>
    </w:p>
    <w:p w14:paraId="00FA38F2"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xml:space="preserve">Le serveur de l’application a été développé avec Node.js et le </w:t>
      </w:r>
      <w:proofErr w:type="spellStart"/>
      <w:r w:rsidRPr="00EC6ACE">
        <w:rPr>
          <w:rFonts w:asciiTheme="minorHAnsi" w:eastAsiaTheme="minorEastAsia" w:hAnsiTheme="minorHAnsi" w:cstheme="minorBidi"/>
          <w:b w:val="0"/>
          <w:bCs w:val="0"/>
          <w:color w:val="auto"/>
          <w:sz w:val="22"/>
          <w:szCs w:val="22"/>
          <w:lang w:val="fr-FR"/>
        </w:rPr>
        <w:t>framework</w:t>
      </w:r>
      <w:proofErr w:type="spellEnd"/>
      <w:r w:rsidRPr="00EC6ACE">
        <w:rPr>
          <w:rFonts w:asciiTheme="minorHAnsi" w:eastAsiaTheme="minorEastAsia" w:hAnsiTheme="minorHAnsi" w:cstheme="minorBidi"/>
          <w:b w:val="0"/>
          <w:bCs w:val="0"/>
          <w:color w:val="auto"/>
          <w:sz w:val="22"/>
          <w:szCs w:val="22"/>
          <w:lang w:val="fr-FR"/>
        </w:rPr>
        <w:t xml:space="preserve"> Express.js, qui offre une architecture souple et rapide à mettre en place. Express permet de gérer les routes HTTP, les requêtes utilisateurs, la gestion des sessions, et la logique métier de manière modulaire.</w:t>
      </w:r>
    </w:p>
    <w:p w14:paraId="1A67535D"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Ce choix permet également d’assurer une bonne communication entre la base de données et les vues EJS, en traitant les données côté serveur avant leur affichage.</w:t>
      </w:r>
    </w:p>
    <w:p w14:paraId="08F5DA27"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5ABEAE18"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Base de données : SQL Server</w:t>
      </w:r>
    </w:p>
    <w:p w14:paraId="6029BF72"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Pour le stockage des données, le projet s’appuie sur SQL Server, un système de gestion de base de données relationnelle robuste et performant.</w:t>
      </w:r>
    </w:p>
    <w:p w14:paraId="3CA27026"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La base de données gère plusieurs entités clés comme :</w:t>
      </w:r>
    </w:p>
    <w:p w14:paraId="3EB545AF"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4B3F2949"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Les utilisateurs</w:t>
      </w:r>
    </w:p>
    <w:p w14:paraId="511F9FC6"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454148FE"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xml:space="preserve">Les </w:t>
      </w:r>
      <w:proofErr w:type="spellStart"/>
      <w:r w:rsidRPr="00EC6ACE">
        <w:rPr>
          <w:rFonts w:asciiTheme="minorHAnsi" w:eastAsiaTheme="minorEastAsia" w:hAnsiTheme="minorHAnsi" w:cstheme="minorBidi"/>
          <w:b w:val="0"/>
          <w:bCs w:val="0"/>
          <w:color w:val="auto"/>
          <w:sz w:val="22"/>
          <w:szCs w:val="22"/>
          <w:lang w:val="fr-FR"/>
        </w:rPr>
        <w:t>watchlists</w:t>
      </w:r>
      <w:proofErr w:type="spellEnd"/>
    </w:p>
    <w:p w14:paraId="749A1ED9"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579E5E38"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Les titres (films / séries)</w:t>
      </w:r>
    </w:p>
    <w:p w14:paraId="7191800E"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75EA80A2"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Les statuts d’avancement</w:t>
      </w:r>
    </w:p>
    <w:p w14:paraId="4055C841"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xml:space="preserve">Des relations bien définies entre ces entités (par exemple, entre un utilisateur et ses </w:t>
      </w:r>
      <w:proofErr w:type="spellStart"/>
      <w:r w:rsidRPr="00EC6ACE">
        <w:rPr>
          <w:rFonts w:asciiTheme="minorHAnsi" w:eastAsiaTheme="minorEastAsia" w:hAnsiTheme="minorHAnsi" w:cstheme="minorBidi"/>
          <w:b w:val="0"/>
          <w:bCs w:val="0"/>
          <w:color w:val="auto"/>
          <w:sz w:val="22"/>
          <w:szCs w:val="22"/>
          <w:lang w:val="fr-FR"/>
        </w:rPr>
        <w:t>watchlists</w:t>
      </w:r>
      <w:proofErr w:type="spellEnd"/>
      <w:r w:rsidRPr="00EC6ACE">
        <w:rPr>
          <w:rFonts w:asciiTheme="minorHAnsi" w:eastAsiaTheme="minorEastAsia" w:hAnsiTheme="minorHAnsi" w:cstheme="minorBidi"/>
          <w:b w:val="0"/>
          <w:bCs w:val="0"/>
          <w:color w:val="auto"/>
          <w:sz w:val="22"/>
          <w:szCs w:val="22"/>
          <w:lang w:val="fr-FR"/>
        </w:rPr>
        <w:t>) permettent une intégrité des données et une gestion efficace des interactions.</w:t>
      </w:r>
    </w:p>
    <w:p w14:paraId="76F27C01" w14:textId="77777777" w:rsid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L'utilisation de requêtes SQL complexes permet également d'extraire facilement des informations comme les titres partagés, ou les contenus "en cours" d’un utilisateur.</w:t>
      </w:r>
    </w:p>
    <w:p w14:paraId="0C65C023" w14:textId="77777777" w:rsidR="00EC6ACE" w:rsidRDefault="00EC6ACE" w:rsidP="00EC6ACE">
      <w:pPr>
        <w:pStyle w:val="Titre1"/>
        <w:spacing w:before="0"/>
        <w:rPr>
          <w:lang w:val="fr-FR"/>
        </w:rPr>
      </w:pPr>
    </w:p>
    <w:p w14:paraId="33E40216" w14:textId="77777777" w:rsidR="00EC6ACE" w:rsidRDefault="00EC6ACE" w:rsidP="00EC6ACE">
      <w:pPr>
        <w:pStyle w:val="Titre1"/>
        <w:spacing w:before="0"/>
        <w:rPr>
          <w:lang w:val="fr-FR"/>
        </w:rPr>
      </w:pPr>
    </w:p>
    <w:p w14:paraId="67C297A4" w14:textId="52BC9FA2" w:rsidR="00EC6ACE" w:rsidRPr="00EC6ACE" w:rsidRDefault="00000000" w:rsidP="00DA5636">
      <w:pPr>
        <w:pStyle w:val="Titre1"/>
        <w:numPr>
          <w:ilvl w:val="0"/>
          <w:numId w:val="12"/>
        </w:numPr>
        <w:spacing w:before="0"/>
        <w:rPr>
          <w:lang w:val="fr-FR"/>
        </w:rPr>
      </w:pPr>
      <w:r w:rsidRPr="00EC6ACE">
        <w:rPr>
          <w:lang w:val="fr-FR"/>
        </w:rPr>
        <w:lastRenderedPageBreak/>
        <w:t>Architecture du projet</w:t>
      </w:r>
    </w:p>
    <w:p w14:paraId="66C52444"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xml:space="preserve">L’application </w:t>
      </w:r>
      <w:proofErr w:type="spellStart"/>
      <w:r w:rsidRPr="00EC6ACE">
        <w:rPr>
          <w:rFonts w:asciiTheme="minorHAnsi" w:eastAsiaTheme="minorEastAsia" w:hAnsiTheme="minorHAnsi" w:cstheme="minorBidi"/>
          <w:b w:val="0"/>
          <w:bCs w:val="0"/>
          <w:color w:val="auto"/>
          <w:sz w:val="22"/>
          <w:szCs w:val="22"/>
          <w:lang w:val="fr-FR"/>
        </w:rPr>
        <w:t>MyWatchingCompanion</w:t>
      </w:r>
      <w:proofErr w:type="spellEnd"/>
      <w:r w:rsidRPr="00EC6ACE">
        <w:rPr>
          <w:rFonts w:asciiTheme="minorHAnsi" w:eastAsiaTheme="minorEastAsia" w:hAnsiTheme="minorHAnsi" w:cstheme="minorBidi"/>
          <w:b w:val="0"/>
          <w:bCs w:val="0"/>
          <w:color w:val="auto"/>
          <w:sz w:val="22"/>
          <w:szCs w:val="22"/>
          <w:lang w:val="fr-FR"/>
        </w:rPr>
        <w:t xml:space="preserve"> suit une architecture MVC (Model – </w:t>
      </w:r>
      <w:proofErr w:type="spellStart"/>
      <w:r w:rsidRPr="00EC6ACE">
        <w:rPr>
          <w:rFonts w:asciiTheme="minorHAnsi" w:eastAsiaTheme="minorEastAsia" w:hAnsiTheme="minorHAnsi" w:cstheme="minorBidi"/>
          <w:b w:val="0"/>
          <w:bCs w:val="0"/>
          <w:color w:val="auto"/>
          <w:sz w:val="22"/>
          <w:szCs w:val="22"/>
          <w:lang w:val="fr-FR"/>
        </w:rPr>
        <w:t>View</w:t>
      </w:r>
      <w:proofErr w:type="spellEnd"/>
      <w:r w:rsidRPr="00EC6ACE">
        <w:rPr>
          <w:rFonts w:asciiTheme="minorHAnsi" w:eastAsiaTheme="minorEastAsia" w:hAnsiTheme="minorHAnsi" w:cstheme="minorBidi"/>
          <w:b w:val="0"/>
          <w:bCs w:val="0"/>
          <w:color w:val="auto"/>
          <w:sz w:val="22"/>
          <w:szCs w:val="22"/>
          <w:lang w:val="fr-FR"/>
        </w:rPr>
        <w:t xml:space="preserve"> – Controller), un modèle d’architecture largement utilisé dans les projets web pour organiser le code de manière structurée, claire et maintenable. Cette séparation des responsabilités facilite l'évolution du projet et permet de mieux organiser les différentes couches de l'application.</w:t>
      </w:r>
    </w:p>
    <w:p w14:paraId="340D29DB"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780B98A3"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Model (Modèle)</w:t>
      </w:r>
    </w:p>
    <w:p w14:paraId="6FEB9C80"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La couche modèle correspond à la gestion des données et des interactions avec la base de données SQL Server.</w:t>
      </w:r>
    </w:p>
    <w:p w14:paraId="3CDFBAEF"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Elle comprend :</w:t>
      </w:r>
    </w:p>
    <w:p w14:paraId="6E1333F8"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71BDA66E"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xml:space="preserve">La structure des tables (utilisateurs, </w:t>
      </w:r>
      <w:proofErr w:type="spellStart"/>
      <w:r w:rsidRPr="00EC6ACE">
        <w:rPr>
          <w:rFonts w:asciiTheme="minorHAnsi" w:eastAsiaTheme="minorEastAsia" w:hAnsiTheme="minorHAnsi" w:cstheme="minorBidi"/>
          <w:b w:val="0"/>
          <w:bCs w:val="0"/>
          <w:color w:val="auto"/>
          <w:sz w:val="22"/>
          <w:szCs w:val="22"/>
          <w:lang w:val="fr-FR"/>
        </w:rPr>
        <w:t>watchlists</w:t>
      </w:r>
      <w:proofErr w:type="spellEnd"/>
      <w:r w:rsidRPr="00EC6ACE">
        <w:rPr>
          <w:rFonts w:asciiTheme="minorHAnsi" w:eastAsiaTheme="minorEastAsia" w:hAnsiTheme="minorHAnsi" w:cstheme="minorBidi"/>
          <w:b w:val="0"/>
          <w:bCs w:val="0"/>
          <w:color w:val="auto"/>
          <w:sz w:val="22"/>
          <w:szCs w:val="22"/>
          <w:lang w:val="fr-FR"/>
        </w:rPr>
        <w:t>, contenus, statuts)</w:t>
      </w:r>
    </w:p>
    <w:p w14:paraId="13A6B530"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7D81A336"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xml:space="preserve">Les relations entre ces entités (un utilisateur possède plusieurs </w:t>
      </w:r>
      <w:proofErr w:type="spellStart"/>
      <w:r w:rsidRPr="00EC6ACE">
        <w:rPr>
          <w:rFonts w:asciiTheme="minorHAnsi" w:eastAsiaTheme="minorEastAsia" w:hAnsiTheme="minorHAnsi" w:cstheme="minorBidi"/>
          <w:b w:val="0"/>
          <w:bCs w:val="0"/>
          <w:color w:val="auto"/>
          <w:sz w:val="22"/>
          <w:szCs w:val="22"/>
          <w:lang w:val="fr-FR"/>
        </w:rPr>
        <w:t>watchlists</w:t>
      </w:r>
      <w:proofErr w:type="spellEnd"/>
      <w:r w:rsidRPr="00EC6ACE">
        <w:rPr>
          <w:rFonts w:asciiTheme="minorHAnsi" w:eastAsiaTheme="minorEastAsia" w:hAnsiTheme="minorHAnsi" w:cstheme="minorBidi"/>
          <w:b w:val="0"/>
          <w:bCs w:val="0"/>
          <w:color w:val="auto"/>
          <w:sz w:val="22"/>
          <w:szCs w:val="22"/>
          <w:lang w:val="fr-FR"/>
        </w:rPr>
        <w:t xml:space="preserve">, une </w:t>
      </w:r>
      <w:proofErr w:type="spellStart"/>
      <w:r w:rsidRPr="00EC6ACE">
        <w:rPr>
          <w:rFonts w:asciiTheme="minorHAnsi" w:eastAsiaTheme="minorEastAsia" w:hAnsiTheme="minorHAnsi" w:cstheme="minorBidi"/>
          <w:b w:val="0"/>
          <w:bCs w:val="0"/>
          <w:color w:val="auto"/>
          <w:sz w:val="22"/>
          <w:szCs w:val="22"/>
          <w:lang w:val="fr-FR"/>
        </w:rPr>
        <w:t>watchlist</w:t>
      </w:r>
      <w:proofErr w:type="spellEnd"/>
      <w:r w:rsidRPr="00EC6ACE">
        <w:rPr>
          <w:rFonts w:asciiTheme="minorHAnsi" w:eastAsiaTheme="minorEastAsia" w:hAnsiTheme="minorHAnsi" w:cstheme="minorBidi"/>
          <w:b w:val="0"/>
          <w:bCs w:val="0"/>
          <w:color w:val="auto"/>
          <w:sz w:val="22"/>
          <w:szCs w:val="22"/>
          <w:lang w:val="fr-FR"/>
        </w:rPr>
        <w:t xml:space="preserve"> contient plusieurs contenus, etc.)</w:t>
      </w:r>
    </w:p>
    <w:p w14:paraId="715F5855"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71CCAFAF"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Les requêtes SQL utilisées pour insérer, mettre à jour, supprimer ou lire les données nécessaires à l'affichage côté client</w:t>
      </w:r>
    </w:p>
    <w:p w14:paraId="547CC1B0"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Ce modèle assure la cohérence et la persistance des données, et permet au contrôleur d’interagir efficacement avec le stockage des informations.</w:t>
      </w:r>
    </w:p>
    <w:p w14:paraId="511F532E"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39C6E82C"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xml:space="preserve">▸ </w:t>
      </w:r>
      <w:proofErr w:type="spellStart"/>
      <w:r w:rsidRPr="00EC6ACE">
        <w:rPr>
          <w:rFonts w:asciiTheme="minorHAnsi" w:eastAsiaTheme="minorEastAsia" w:hAnsiTheme="minorHAnsi" w:cstheme="minorBidi"/>
          <w:b w:val="0"/>
          <w:bCs w:val="0"/>
          <w:color w:val="auto"/>
          <w:sz w:val="22"/>
          <w:szCs w:val="22"/>
          <w:lang w:val="fr-FR"/>
        </w:rPr>
        <w:t>View</w:t>
      </w:r>
      <w:proofErr w:type="spellEnd"/>
      <w:r w:rsidRPr="00EC6ACE">
        <w:rPr>
          <w:rFonts w:asciiTheme="minorHAnsi" w:eastAsiaTheme="minorEastAsia" w:hAnsiTheme="minorHAnsi" w:cstheme="minorBidi"/>
          <w:b w:val="0"/>
          <w:bCs w:val="0"/>
          <w:color w:val="auto"/>
          <w:sz w:val="22"/>
          <w:szCs w:val="22"/>
          <w:lang w:val="fr-FR"/>
        </w:rPr>
        <w:t xml:space="preserve"> (Vue)</w:t>
      </w:r>
    </w:p>
    <w:p w14:paraId="1EC5BF5F"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xml:space="preserve">Les vues sont générées dynamiquement grâce à EJS (Embedded JavaScript </w:t>
      </w:r>
      <w:proofErr w:type="spellStart"/>
      <w:r w:rsidRPr="00EC6ACE">
        <w:rPr>
          <w:rFonts w:asciiTheme="minorHAnsi" w:eastAsiaTheme="minorEastAsia" w:hAnsiTheme="minorHAnsi" w:cstheme="minorBidi"/>
          <w:b w:val="0"/>
          <w:bCs w:val="0"/>
          <w:color w:val="auto"/>
          <w:sz w:val="22"/>
          <w:szCs w:val="22"/>
          <w:lang w:val="fr-FR"/>
        </w:rPr>
        <w:t>Templates</w:t>
      </w:r>
      <w:proofErr w:type="spellEnd"/>
      <w:r w:rsidRPr="00EC6ACE">
        <w:rPr>
          <w:rFonts w:asciiTheme="minorHAnsi" w:eastAsiaTheme="minorEastAsia" w:hAnsiTheme="minorHAnsi" w:cstheme="minorBidi"/>
          <w:b w:val="0"/>
          <w:bCs w:val="0"/>
          <w:color w:val="auto"/>
          <w:sz w:val="22"/>
          <w:szCs w:val="22"/>
          <w:lang w:val="fr-FR"/>
        </w:rPr>
        <w:t>).</w:t>
      </w:r>
    </w:p>
    <w:p w14:paraId="234B5BC2"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xml:space="preserve">Lorsqu’un utilisateur accède à une page, le serveur utilise EJS pour injecter les données dans les </w:t>
      </w:r>
      <w:proofErr w:type="spellStart"/>
      <w:r w:rsidRPr="00EC6ACE">
        <w:rPr>
          <w:rFonts w:asciiTheme="minorHAnsi" w:eastAsiaTheme="minorEastAsia" w:hAnsiTheme="minorHAnsi" w:cstheme="minorBidi"/>
          <w:b w:val="0"/>
          <w:bCs w:val="0"/>
          <w:color w:val="auto"/>
          <w:sz w:val="22"/>
          <w:szCs w:val="22"/>
          <w:lang w:val="fr-FR"/>
        </w:rPr>
        <w:t>templates</w:t>
      </w:r>
      <w:proofErr w:type="spellEnd"/>
      <w:r w:rsidRPr="00EC6ACE">
        <w:rPr>
          <w:rFonts w:asciiTheme="minorHAnsi" w:eastAsiaTheme="minorEastAsia" w:hAnsiTheme="minorHAnsi" w:cstheme="minorBidi"/>
          <w:b w:val="0"/>
          <w:bCs w:val="0"/>
          <w:color w:val="auto"/>
          <w:sz w:val="22"/>
          <w:szCs w:val="22"/>
          <w:lang w:val="fr-FR"/>
        </w:rPr>
        <w:t xml:space="preserve"> HTML avant de les envoyer au navigateur.</w:t>
      </w:r>
    </w:p>
    <w:p w14:paraId="1D0BD674"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Par exemple :</w:t>
      </w:r>
    </w:p>
    <w:p w14:paraId="6A2EE3B9"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23E32A44"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xml:space="preserve">La liste des </w:t>
      </w:r>
      <w:proofErr w:type="spellStart"/>
      <w:r w:rsidRPr="00EC6ACE">
        <w:rPr>
          <w:rFonts w:asciiTheme="minorHAnsi" w:eastAsiaTheme="minorEastAsia" w:hAnsiTheme="minorHAnsi" w:cstheme="minorBidi"/>
          <w:b w:val="0"/>
          <w:bCs w:val="0"/>
          <w:color w:val="auto"/>
          <w:sz w:val="22"/>
          <w:szCs w:val="22"/>
          <w:lang w:val="fr-FR"/>
        </w:rPr>
        <w:t>watchlists</w:t>
      </w:r>
      <w:proofErr w:type="spellEnd"/>
      <w:r w:rsidRPr="00EC6ACE">
        <w:rPr>
          <w:rFonts w:asciiTheme="minorHAnsi" w:eastAsiaTheme="minorEastAsia" w:hAnsiTheme="minorHAnsi" w:cstheme="minorBidi"/>
          <w:b w:val="0"/>
          <w:bCs w:val="0"/>
          <w:color w:val="auto"/>
          <w:sz w:val="22"/>
          <w:szCs w:val="22"/>
          <w:lang w:val="fr-FR"/>
        </w:rPr>
        <w:t xml:space="preserve"> de l’utilisateur est injectée dans une page HTML</w:t>
      </w:r>
    </w:p>
    <w:p w14:paraId="5CD9486B"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16BC2949"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Les titres associés à une liste sont affichés dynamiquement selon leur statut</w:t>
      </w:r>
    </w:p>
    <w:p w14:paraId="4B888506"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Cette approche permet de générer des pages personnalisées et dynamiques, tout en conservant la simplicité d’un rendu côté serveur.</w:t>
      </w:r>
    </w:p>
    <w:p w14:paraId="4F64172A"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4DD973E2"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Controller (Contrôleur)</w:t>
      </w:r>
    </w:p>
    <w:p w14:paraId="2A3F85D6"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Le contrôleur, développé avec Express.js, agit comme une interface entre le modèle et la vue.</w:t>
      </w:r>
    </w:p>
    <w:p w14:paraId="61FE2953"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Il est chargé de :</w:t>
      </w:r>
    </w:p>
    <w:p w14:paraId="6E843309"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60A6D0F6"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xml:space="preserve">Recevoir et interpréter les requêtes des utilisateurs (ex. : ajout d’un titre, création d’une </w:t>
      </w:r>
      <w:proofErr w:type="spellStart"/>
      <w:r w:rsidRPr="00EC6ACE">
        <w:rPr>
          <w:rFonts w:asciiTheme="minorHAnsi" w:eastAsiaTheme="minorEastAsia" w:hAnsiTheme="minorHAnsi" w:cstheme="minorBidi"/>
          <w:b w:val="0"/>
          <w:bCs w:val="0"/>
          <w:color w:val="auto"/>
          <w:sz w:val="22"/>
          <w:szCs w:val="22"/>
          <w:lang w:val="fr-FR"/>
        </w:rPr>
        <w:t>watchlist</w:t>
      </w:r>
      <w:proofErr w:type="spellEnd"/>
      <w:r w:rsidRPr="00EC6ACE">
        <w:rPr>
          <w:rFonts w:asciiTheme="minorHAnsi" w:eastAsiaTheme="minorEastAsia" w:hAnsiTheme="minorHAnsi" w:cstheme="minorBidi"/>
          <w:b w:val="0"/>
          <w:bCs w:val="0"/>
          <w:color w:val="auto"/>
          <w:sz w:val="22"/>
          <w:szCs w:val="22"/>
          <w:lang w:val="fr-FR"/>
        </w:rPr>
        <w:t>, mise à jour d’un statut)</w:t>
      </w:r>
    </w:p>
    <w:p w14:paraId="7AAB4E65"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18EB8183"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Appeler les fonctions du modèle pour récupérer ou modifier les données</w:t>
      </w:r>
    </w:p>
    <w:p w14:paraId="1DD44C25"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7479DAD7"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Passer les résultats à la vue EJS pour affichage</w:t>
      </w:r>
    </w:p>
    <w:p w14:paraId="01CD5B2D"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3E2F8492"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Chaque route Express représente une fonctionnalité de l'application. Par exemple :</w:t>
      </w:r>
    </w:p>
    <w:p w14:paraId="3FFDA9DC"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016A3F15"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GET /</w:t>
      </w:r>
      <w:proofErr w:type="spellStart"/>
      <w:r w:rsidRPr="00EC6ACE">
        <w:rPr>
          <w:rFonts w:asciiTheme="minorHAnsi" w:eastAsiaTheme="minorEastAsia" w:hAnsiTheme="minorHAnsi" w:cstheme="minorBidi"/>
          <w:b w:val="0"/>
          <w:bCs w:val="0"/>
          <w:color w:val="auto"/>
          <w:sz w:val="22"/>
          <w:szCs w:val="22"/>
          <w:lang w:val="fr-FR"/>
        </w:rPr>
        <w:t>watchlists</w:t>
      </w:r>
      <w:proofErr w:type="spellEnd"/>
      <w:r w:rsidRPr="00EC6ACE">
        <w:rPr>
          <w:rFonts w:asciiTheme="minorHAnsi" w:eastAsiaTheme="minorEastAsia" w:hAnsiTheme="minorHAnsi" w:cstheme="minorBidi"/>
          <w:b w:val="0"/>
          <w:bCs w:val="0"/>
          <w:color w:val="auto"/>
          <w:sz w:val="22"/>
          <w:szCs w:val="22"/>
          <w:lang w:val="fr-FR"/>
        </w:rPr>
        <w:t xml:space="preserve"> pour afficher toutes les listes</w:t>
      </w:r>
    </w:p>
    <w:p w14:paraId="6402BA28"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57AC6CD8"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POST /</w:t>
      </w:r>
      <w:proofErr w:type="spellStart"/>
      <w:r w:rsidRPr="00EC6ACE">
        <w:rPr>
          <w:rFonts w:asciiTheme="minorHAnsi" w:eastAsiaTheme="minorEastAsia" w:hAnsiTheme="minorHAnsi" w:cstheme="minorBidi"/>
          <w:b w:val="0"/>
          <w:bCs w:val="0"/>
          <w:color w:val="auto"/>
          <w:sz w:val="22"/>
          <w:szCs w:val="22"/>
          <w:lang w:val="fr-FR"/>
        </w:rPr>
        <w:t>watchlist</w:t>
      </w:r>
      <w:proofErr w:type="spellEnd"/>
      <w:proofErr w:type="gramStart"/>
      <w:r w:rsidRPr="00EC6ACE">
        <w:rPr>
          <w:rFonts w:asciiTheme="minorHAnsi" w:eastAsiaTheme="minorEastAsia" w:hAnsiTheme="minorHAnsi" w:cstheme="minorBidi"/>
          <w:b w:val="0"/>
          <w:bCs w:val="0"/>
          <w:color w:val="auto"/>
          <w:sz w:val="22"/>
          <w:szCs w:val="22"/>
          <w:lang w:val="fr-FR"/>
        </w:rPr>
        <w:t>/:</w:t>
      </w:r>
      <w:proofErr w:type="gramEnd"/>
      <w:r w:rsidRPr="00EC6ACE">
        <w:rPr>
          <w:rFonts w:asciiTheme="minorHAnsi" w:eastAsiaTheme="minorEastAsia" w:hAnsiTheme="minorHAnsi" w:cstheme="minorBidi"/>
          <w:b w:val="0"/>
          <w:bCs w:val="0"/>
          <w:color w:val="auto"/>
          <w:sz w:val="22"/>
          <w:szCs w:val="22"/>
          <w:lang w:val="fr-FR"/>
        </w:rPr>
        <w:t>id/</w:t>
      </w:r>
      <w:proofErr w:type="spellStart"/>
      <w:r w:rsidRPr="00EC6ACE">
        <w:rPr>
          <w:rFonts w:asciiTheme="minorHAnsi" w:eastAsiaTheme="minorEastAsia" w:hAnsiTheme="minorHAnsi" w:cstheme="minorBidi"/>
          <w:b w:val="0"/>
          <w:bCs w:val="0"/>
          <w:color w:val="auto"/>
          <w:sz w:val="22"/>
          <w:szCs w:val="22"/>
          <w:lang w:val="fr-FR"/>
        </w:rPr>
        <w:t>add</w:t>
      </w:r>
      <w:proofErr w:type="spellEnd"/>
      <w:r w:rsidRPr="00EC6ACE">
        <w:rPr>
          <w:rFonts w:asciiTheme="minorHAnsi" w:eastAsiaTheme="minorEastAsia" w:hAnsiTheme="minorHAnsi" w:cstheme="minorBidi"/>
          <w:b w:val="0"/>
          <w:bCs w:val="0"/>
          <w:color w:val="auto"/>
          <w:sz w:val="22"/>
          <w:szCs w:val="22"/>
          <w:lang w:val="fr-FR"/>
        </w:rPr>
        <w:t xml:space="preserve"> pour ajouter un titre dans une liste donnée</w:t>
      </w:r>
    </w:p>
    <w:p w14:paraId="0CD87762"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6768A711"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POST /</w:t>
      </w:r>
      <w:proofErr w:type="spellStart"/>
      <w:r w:rsidRPr="00EC6ACE">
        <w:rPr>
          <w:rFonts w:asciiTheme="minorHAnsi" w:eastAsiaTheme="minorEastAsia" w:hAnsiTheme="minorHAnsi" w:cstheme="minorBidi"/>
          <w:b w:val="0"/>
          <w:bCs w:val="0"/>
          <w:color w:val="auto"/>
          <w:sz w:val="22"/>
          <w:szCs w:val="22"/>
          <w:lang w:val="fr-FR"/>
        </w:rPr>
        <w:t>watchlist</w:t>
      </w:r>
      <w:proofErr w:type="spellEnd"/>
      <w:proofErr w:type="gramStart"/>
      <w:r w:rsidRPr="00EC6ACE">
        <w:rPr>
          <w:rFonts w:asciiTheme="minorHAnsi" w:eastAsiaTheme="minorEastAsia" w:hAnsiTheme="minorHAnsi" w:cstheme="minorBidi"/>
          <w:b w:val="0"/>
          <w:bCs w:val="0"/>
          <w:color w:val="auto"/>
          <w:sz w:val="22"/>
          <w:szCs w:val="22"/>
          <w:lang w:val="fr-FR"/>
        </w:rPr>
        <w:t>/:</w:t>
      </w:r>
      <w:proofErr w:type="gramEnd"/>
      <w:r w:rsidRPr="00EC6ACE">
        <w:rPr>
          <w:rFonts w:asciiTheme="minorHAnsi" w:eastAsiaTheme="minorEastAsia" w:hAnsiTheme="minorHAnsi" w:cstheme="minorBidi"/>
          <w:b w:val="0"/>
          <w:bCs w:val="0"/>
          <w:color w:val="auto"/>
          <w:sz w:val="22"/>
          <w:szCs w:val="22"/>
          <w:lang w:val="fr-FR"/>
        </w:rPr>
        <w:t>id/</w:t>
      </w:r>
      <w:proofErr w:type="spellStart"/>
      <w:r w:rsidRPr="00EC6ACE">
        <w:rPr>
          <w:rFonts w:asciiTheme="minorHAnsi" w:eastAsiaTheme="minorEastAsia" w:hAnsiTheme="minorHAnsi" w:cstheme="minorBidi"/>
          <w:b w:val="0"/>
          <w:bCs w:val="0"/>
          <w:color w:val="auto"/>
          <w:sz w:val="22"/>
          <w:szCs w:val="22"/>
          <w:lang w:val="fr-FR"/>
        </w:rPr>
        <w:t>share</w:t>
      </w:r>
      <w:proofErr w:type="spellEnd"/>
      <w:r w:rsidRPr="00EC6ACE">
        <w:rPr>
          <w:rFonts w:asciiTheme="minorHAnsi" w:eastAsiaTheme="minorEastAsia" w:hAnsiTheme="minorHAnsi" w:cstheme="minorBidi"/>
          <w:b w:val="0"/>
          <w:bCs w:val="0"/>
          <w:color w:val="auto"/>
          <w:sz w:val="22"/>
          <w:szCs w:val="22"/>
          <w:lang w:val="fr-FR"/>
        </w:rPr>
        <w:t xml:space="preserve"> pour générer un lien de partage</w:t>
      </w:r>
    </w:p>
    <w:p w14:paraId="34DE276B"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6C3C5D4E" w14:textId="77777777" w:rsid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Cette structure MVC garantit une séparation claire entre les données, la logique de traitement, et l’affichage, ce qui rend le projet plus facilement modifiable, testable et évolutif.</w:t>
      </w:r>
    </w:p>
    <w:p w14:paraId="42A6BAAC" w14:textId="77777777" w:rsidR="00EC6ACE" w:rsidRDefault="00EC6ACE" w:rsidP="00EC6ACE">
      <w:pPr>
        <w:pStyle w:val="Titre1"/>
        <w:spacing w:before="0"/>
        <w:rPr>
          <w:lang w:val="fr-FR"/>
        </w:rPr>
      </w:pPr>
    </w:p>
    <w:p w14:paraId="652FB66D" w14:textId="77777777" w:rsidR="00EC6ACE" w:rsidRDefault="00EC6ACE" w:rsidP="00EC6ACE">
      <w:pPr>
        <w:pStyle w:val="Titre1"/>
        <w:spacing w:before="0"/>
        <w:rPr>
          <w:lang w:val="fr-FR"/>
        </w:rPr>
      </w:pPr>
    </w:p>
    <w:p w14:paraId="441A5E98" w14:textId="77777777" w:rsidR="00EC6ACE" w:rsidRDefault="00EC6ACE" w:rsidP="00EC6ACE">
      <w:pPr>
        <w:pStyle w:val="Titre1"/>
        <w:spacing w:before="0"/>
        <w:rPr>
          <w:lang w:val="fr-FR"/>
        </w:rPr>
      </w:pPr>
    </w:p>
    <w:p w14:paraId="53F1D142" w14:textId="77777777" w:rsidR="00EC6ACE" w:rsidRDefault="00EC6ACE" w:rsidP="00EC6ACE">
      <w:pPr>
        <w:pStyle w:val="Titre1"/>
        <w:spacing w:before="0"/>
        <w:rPr>
          <w:lang w:val="fr-FR"/>
        </w:rPr>
      </w:pPr>
    </w:p>
    <w:p w14:paraId="317327ED" w14:textId="77777777" w:rsidR="00EC6ACE" w:rsidRDefault="00EC6ACE" w:rsidP="00EC6ACE">
      <w:pPr>
        <w:pStyle w:val="Titre1"/>
        <w:spacing w:before="0"/>
        <w:rPr>
          <w:lang w:val="fr-FR"/>
        </w:rPr>
      </w:pPr>
    </w:p>
    <w:p w14:paraId="19523609" w14:textId="77777777" w:rsidR="00EC6ACE" w:rsidRDefault="00EC6ACE" w:rsidP="00EC6ACE">
      <w:pPr>
        <w:pStyle w:val="Titre1"/>
        <w:spacing w:before="0"/>
        <w:rPr>
          <w:lang w:val="fr-FR"/>
        </w:rPr>
      </w:pPr>
    </w:p>
    <w:p w14:paraId="6419E02D" w14:textId="77777777" w:rsidR="00EC6ACE" w:rsidRDefault="00EC6ACE" w:rsidP="00EC6ACE">
      <w:pPr>
        <w:pStyle w:val="Titre1"/>
        <w:spacing w:before="0"/>
        <w:rPr>
          <w:lang w:val="fr-FR"/>
        </w:rPr>
      </w:pPr>
    </w:p>
    <w:p w14:paraId="2E339DF0" w14:textId="77777777" w:rsidR="00EC6ACE" w:rsidRDefault="00EC6ACE" w:rsidP="00EC6ACE">
      <w:pPr>
        <w:pStyle w:val="Titre1"/>
        <w:spacing w:before="0"/>
        <w:rPr>
          <w:lang w:val="fr-FR"/>
        </w:rPr>
      </w:pPr>
    </w:p>
    <w:p w14:paraId="3F36709A" w14:textId="77777777" w:rsidR="00EC6ACE" w:rsidRDefault="00EC6ACE" w:rsidP="00EC6ACE">
      <w:pPr>
        <w:pStyle w:val="Titre1"/>
        <w:spacing w:before="0"/>
        <w:rPr>
          <w:lang w:val="fr-FR"/>
        </w:rPr>
      </w:pPr>
    </w:p>
    <w:p w14:paraId="309D0521" w14:textId="77777777" w:rsidR="00EC6ACE" w:rsidRDefault="00EC6ACE" w:rsidP="00EC6ACE">
      <w:pPr>
        <w:pStyle w:val="Titre1"/>
        <w:spacing w:before="0"/>
        <w:rPr>
          <w:lang w:val="fr-FR"/>
        </w:rPr>
      </w:pPr>
    </w:p>
    <w:p w14:paraId="673828C4" w14:textId="77777777" w:rsidR="00EC6ACE" w:rsidRDefault="00EC6ACE" w:rsidP="00EC6ACE">
      <w:pPr>
        <w:pStyle w:val="Titre1"/>
        <w:spacing w:before="0"/>
        <w:rPr>
          <w:lang w:val="fr-FR"/>
        </w:rPr>
      </w:pPr>
    </w:p>
    <w:p w14:paraId="16B13237" w14:textId="77777777" w:rsidR="00EC6ACE" w:rsidRDefault="00EC6ACE" w:rsidP="00EC6ACE">
      <w:pPr>
        <w:pStyle w:val="Titre1"/>
        <w:spacing w:before="0"/>
        <w:rPr>
          <w:lang w:val="fr-FR"/>
        </w:rPr>
      </w:pPr>
    </w:p>
    <w:p w14:paraId="7E3F6C89" w14:textId="77777777" w:rsidR="00EC6ACE" w:rsidRDefault="00EC6ACE" w:rsidP="00EC6ACE">
      <w:pPr>
        <w:pStyle w:val="Titre1"/>
        <w:spacing w:before="0"/>
        <w:rPr>
          <w:lang w:val="fr-FR"/>
        </w:rPr>
      </w:pPr>
    </w:p>
    <w:p w14:paraId="75B007AF" w14:textId="77777777" w:rsidR="00EC6ACE" w:rsidRDefault="00EC6ACE" w:rsidP="00EC6ACE">
      <w:pPr>
        <w:pStyle w:val="Titre1"/>
        <w:spacing w:before="0"/>
        <w:rPr>
          <w:lang w:val="fr-FR"/>
        </w:rPr>
      </w:pPr>
    </w:p>
    <w:p w14:paraId="6168EACB" w14:textId="77777777" w:rsidR="00EC6ACE" w:rsidRDefault="00EC6ACE" w:rsidP="00EC6ACE">
      <w:pPr>
        <w:pStyle w:val="Titre1"/>
        <w:spacing w:before="0"/>
        <w:rPr>
          <w:lang w:val="fr-FR"/>
        </w:rPr>
      </w:pPr>
    </w:p>
    <w:p w14:paraId="6DE48405" w14:textId="77777777" w:rsidR="00EC6ACE" w:rsidRDefault="00EC6ACE" w:rsidP="00EC6ACE">
      <w:pPr>
        <w:pStyle w:val="Titre1"/>
        <w:spacing w:before="0"/>
        <w:rPr>
          <w:lang w:val="fr-FR"/>
        </w:rPr>
      </w:pPr>
    </w:p>
    <w:p w14:paraId="73F02F9D" w14:textId="77777777" w:rsidR="00EC6ACE" w:rsidRDefault="00EC6ACE" w:rsidP="00EC6ACE">
      <w:pPr>
        <w:pStyle w:val="Titre1"/>
        <w:spacing w:before="0"/>
        <w:rPr>
          <w:lang w:val="fr-FR"/>
        </w:rPr>
      </w:pPr>
    </w:p>
    <w:p w14:paraId="4A405ADC" w14:textId="77777777" w:rsidR="00EC6ACE" w:rsidRDefault="00EC6ACE" w:rsidP="00EC6ACE">
      <w:pPr>
        <w:pStyle w:val="Titre1"/>
        <w:spacing w:before="0"/>
        <w:rPr>
          <w:lang w:val="fr-FR"/>
        </w:rPr>
      </w:pPr>
    </w:p>
    <w:p w14:paraId="3FA4E0CB" w14:textId="77777777" w:rsidR="00EC6ACE" w:rsidRDefault="00EC6ACE" w:rsidP="00EC6ACE">
      <w:pPr>
        <w:pStyle w:val="Titre1"/>
        <w:spacing w:before="0"/>
        <w:rPr>
          <w:lang w:val="fr-FR"/>
        </w:rPr>
      </w:pPr>
    </w:p>
    <w:p w14:paraId="36D669B6" w14:textId="77777777" w:rsidR="00EC6ACE" w:rsidRDefault="00EC6ACE" w:rsidP="00EC6ACE">
      <w:pPr>
        <w:pStyle w:val="Titre1"/>
        <w:spacing w:before="0"/>
        <w:rPr>
          <w:lang w:val="fr-FR"/>
        </w:rPr>
      </w:pPr>
    </w:p>
    <w:p w14:paraId="1AD543DD" w14:textId="77777777" w:rsidR="00EC6ACE" w:rsidRDefault="00EC6ACE" w:rsidP="00EC6ACE">
      <w:pPr>
        <w:pStyle w:val="Titre1"/>
        <w:spacing w:before="0"/>
        <w:rPr>
          <w:lang w:val="fr-FR"/>
        </w:rPr>
      </w:pPr>
    </w:p>
    <w:p w14:paraId="4BD40EF2" w14:textId="77777777" w:rsidR="00EC6ACE" w:rsidRDefault="00EC6ACE" w:rsidP="00EC6ACE">
      <w:pPr>
        <w:pStyle w:val="Titre1"/>
        <w:spacing w:before="0"/>
        <w:rPr>
          <w:lang w:val="fr-FR"/>
        </w:rPr>
      </w:pPr>
    </w:p>
    <w:p w14:paraId="04A80191" w14:textId="4E7A969C" w:rsidR="00DA5636" w:rsidRPr="00DA5636" w:rsidRDefault="00000000" w:rsidP="00DA5636">
      <w:pPr>
        <w:pStyle w:val="Titre1"/>
        <w:spacing w:before="0"/>
        <w:ind w:firstLine="720"/>
        <w:rPr>
          <w:lang w:val="fr-FR"/>
        </w:rPr>
      </w:pPr>
      <w:r w:rsidRPr="00EC6ACE">
        <w:rPr>
          <w:lang w:val="fr-FR"/>
        </w:rPr>
        <w:lastRenderedPageBreak/>
        <w:t>5. Rôle dans le projet</w:t>
      </w:r>
    </w:p>
    <w:p w14:paraId="12589FCF"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xml:space="preserve">Dans le cadre du développement de </w:t>
      </w:r>
      <w:proofErr w:type="spellStart"/>
      <w:r w:rsidRPr="00EC6ACE">
        <w:rPr>
          <w:rFonts w:asciiTheme="minorHAnsi" w:eastAsiaTheme="minorEastAsia" w:hAnsiTheme="minorHAnsi" w:cstheme="minorBidi"/>
          <w:b w:val="0"/>
          <w:bCs w:val="0"/>
          <w:color w:val="auto"/>
          <w:sz w:val="22"/>
          <w:szCs w:val="22"/>
          <w:lang w:val="fr-FR"/>
        </w:rPr>
        <w:t>MyWatchingCompanion</w:t>
      </w:r>
      <w:proofErr w:type="spellEnd"/>
      <w:r w:rsidRPr="00EC6ACE">
        <w:rPr>
          <w:rFonts w:asciiTheme="minorHAnsi" w:eastAsiaTheme="minorEastAsia" w:hAnsiTheme="minorHAnsi" w:cstheme="minorBidi"/>
          <w:b w:val="0"/>
          <w:bCs w:val="0"/>
          <w:color w:val="auto"/>
          <w:sz w:val="22"/>
          <w:szCs w:val="22"/>
          <w:lang w:val="fr-FR"/>
        </w:rPr>
        <w:t xml:space="preserve">, j’ai occupé un rôle central axé principalement sur la gestion de la base de données et le développement </w:t>
      </w:r>
      <w:proofErr w:type="spellStart"/>
      <w:r w:rsidRPr="00EC6ACE">
        <w:rPr>
          <w:rFonts w:asciiTheme="minorHAnsi" w:eastAsiaTheme="minorEastAsia" w:hAnsiTheme="minorHAnsi" w:cstheme="minorBidi"/>
          <w:b w:val="0"/>
          <w:bCs w:val="0"/>
          <w:color w:val="auto"/>
          <w:sz w:val="22"/>
          <w:szCs w:val="22"/>
          <w:lang w:val="fr-FR"/>
        </w:rPr>
        <w:t>back-end</w:t>
      </w:r>
      <w:proofErr w:type="spellEnd"/>
      <w:r w:rsidRPr="00EC6ACE">
        <w:rPr>
          <w:rFonts w:asciiTheme="minorHAnsi" w:eastAsiaTheme="minorEastAsia" w:hAnsiTheme="minorHAnsi" w:cstheme="minorBidi"/>
          <w:b w:val="0"/>
          <w:bCs w:val="0"/>
          <w:color w:val="auto"/>
          <w:sz w:val="22"/>
          <w:szCs w:val="22"/>
          <w:lang w:val="fr-FR"/>
        </w:rPr>
        <w:t xml:space="preserve">, tout en contribuant également à l’interface utilisateur via le moteur de </w:t>
      </w:r>
      <w:proofErr w:type="spellStart"/>
      <w:r w:rsidRPr="00EC6ACE">
        <w:rPr>
          <w:rFonts w:asciiTheme="minorHAnsi" w:eastAsiaTheme="minorEastAsia" w:hAnsiTheme="minorHAnsi" w:cstheme="minorBidi"/>
          <w:b w:val="0"/>
          <w:bCs w:val="0"/>
          <w:color w:val="auto"/>
          <w:sz w:val="22"/>
          <w:szCs w:val="22"/>
          <w:lang w:val="fr-FR"/>
        </w:rPr>
        <w:t>templates</w:t>
      </w:r>
      <w:proofErr w:type="spellEnd"/>
      <w:r w:rsidRPr="00EC6ACE">
        <w:rPr>
          <w:rFonts w:asciiTheme="minorHAnsi" w:eastAsiaTheme="minorEastAsia" w:hAnsiTheme="minorHAnsi" w:cstheme="minorBidi"/>
          <w:b w:val="0"/>
          <w:bCs w:val="0"/>
          <w:color w:val="auto"/>
          <w:sz w:val="22"/>
          <w:szCs w:val="22"/>
          <w:lang w:val="fr-FR"/>
        </w:rPr>
        <w:t xml:space="preserve"> EJS.</w:t>
      </w:r>
    </w:p>
    <w:p w14:paraId="6CF7717B"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6BC97F1B"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Conception et mise en place de la base de données</w:t>
      </w:r>
    </w:p>
    <w:p w14:paraId="2C1E1FBA"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J’ai assuré l’ensemble du travail de modélisation de la base de données relationnelle. Cela comprend :</w:t>
      </w:r>
    </w:p>
    <w:p w14:paraId="1AB3F239"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04602B69"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xml:space="preserve">L’identification des entités nécessaires (utilisateur, </w:t>
      </w:r>
      <w:proofErr w:type="spellStart"/>
      <w:r w:rsidRPr="00EC6ACE">
        <w:rPr>
          <w:rFonts w:asciiTheme="minorHAnsi" w:eastAsiaTheme="minorEastAsia" w:hAnsiTheme="minorHAnsi" w:cstheme="minorBidi"/>
          <w:b w:val="0"/>
          <w:bCs w:val="0"/>
          <w:color w:val="auto"/>
          <w:sz w:val="22"/>
          <w:szCs w:val="22"/>
          <w:lang w:val="fr-FR"/>
        </w:rPr>
        <w:t>watchlist</w:t>
      </w:r>
      <w:proofErr w:type="spellEnd"/>
      <w:r w:rsidRPr="00EC6ACE">
        <w:rPr>
          <w:rFonts w:asciiTheme="minorHAnsi" w:eastAsiaTheme="minorEastAsia" w:hAnsiTheme="minorHAnsi" w:cstheme="minorBidi"/>
          <w:b w:val="0"/>
          <w:bCs w:val="0"/>
          <w:color w:val="auto"/>
          <w:sz w:val="22"/>
          <w:szCs w:val="22"/>
          <w:lang w:val="fr-FR"/>
        </w:rPr>
        <w:t>, contenu, statut…)</w:t>
      </w:r>
    </w:p>
    <w:p w14:paraId="786DFF2F"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2EE39613"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La création des relations entre les tables, en respectant les règles d’intégrité référentielle (clefs primaires, clefs étrangères)</w:t>
      </w:r>
    </w:p>
    <w:p w14:paraId="6C01353C"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056432F1"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La rédaction et l’exécution des scripts SQL pour générer la structure de la base (tables, contraintes, index, etc.) dans SQL Server</w:t>
      </w:r>
    </w:p>
    <w:p w14:paraId="7002E9A4"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3ACA2B38"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La rédaction de requêtes complexes pour interroger efficacement les données, notamment pour les fonctionnalités de partage et de filtrage des contenus par statut</w:t>
      </w:r>
    </w:p>
    <w:p w14:paraId="78E8D9E2"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17FBAB70"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Ce travail a été essentiel pour assurer une base solide au fonctionnement global de l’application.</w:t>
      </w:r>
    </w:p>
    <w:p w14:paraId="2CECB6BD"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102B3C57"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xml:space="preserve">▸ Développement du </w:t>
      </w:r>
      <w:proofErr w:type="spellStart"/>
      <w:r w:rsidRPr="00EC6ACE">
        <w:rPr>
          <w:rFonts w:asciiTheme="minorHAnsi" w:eastAsiaTheme="minorEastAsia" w:hAnsiTheme="minorHAnsi" w:cstheme="minorBidi"/>
          <w:b w:val="0"/>
          <w:bCs w:val="0"/>
          <w:color w:val="auto"/>
          <w:sz w:val="22"/>
          <w:szCs w:val="22"/>
          <w:lang w:val="fr-FR"/>
        </w:rPr>
        <w:t>back-end</w:t>
      </w:r>
      <w:proofErr w:type="spellEnd"/>
      <w:r w:rsidRPr="00EC6ACE">
        <w:rPr>
          <w:rFonts w:asciiTheme="minorHAnsi" w:eastAsiaTheme="minorEastAsia" w:hAnsiTheme="minorHAnsi" w:cstheme="minorBidi"/>
          <w:b w:val="0"/>
          <w:bCs w:val="0"/>
          <w:color w:val="auto"/>
          <w:sz w:val="22"/>
          <w:szCs w:val="22"/>
          <w:lang w:val="fr-FR"/>
        </w:rPr>
        <w:t xml:space="preserve"> avec Express.js</w:t>
      </w:r>
    </w:p>
    <w:p w14:paraId="65B69A9D"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J’ai ensuite pris en charge une grande partie de la logique métier en développant les routes Express permettant de faire le lien entre l’utilisateur, la base de données et les vues.</w:t>
      </w:r>
    </w:p>
    <w:p w14:paraId="29565E0A"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Parmi les tâches réalisées :</w:t>
      </w:r>
    </w:p>
    <w:p w14:paraId="716279C6"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69E6A075"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xml:space="preserve">Création des routes pour l’ajout, la modification et la suppression de contenus dans les </w:t>
      </w:r>
      <w:proofErr w:type="spellStart"/>
      <w:r w:rsidRPr="00EC6ACE">
        <w:rPr>
          <w:rFonts w:asciiTheme="minorHAnsi" w:eastAsiaTheme="minorEastAsia" w:hAnsiTheme="minorHAnsi" w:cstheme="minorBidi"/>
          <w:b w:val="0"/>
          <w:bCs w:val="0"/>
          <w:color w:val="auto"/>
          <w:sz w:val="22"/>
          <w:szCs w:val="22"/>
          <w:lang w:val="fr-FR"/>
        </w:rPr>
        <w:t>watchlists</w:t>
      </w:r>
      <w:proofErr w:type="spellEnd"/>
    </w:p>
    <w:p w14:paraId="4FA68856"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42C9314B"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Mise en place de la logique de gestion des statuts d’avancement</w:t>
      </w:r>
    </w:p>
    <w:p w14:paraId="3B74F339"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10A3978B"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xml:space="preserve">Développement de la fonctionnalité de création et de partage de </w:t>
      </w:r>
      <w:proofErr w:type="spellStart"/>
      <w:r w:rsidRPr="00EC6ACE">
        <w:rPr>
          <w:rFonts w:asciiTheme="minorHAnsi" w:eastAsiaTheme="minorEastAsia" w:hAnsiTheme="minorHAnsi" w:cstheme="minorBidi"/>
          <w:b w:val="0"/>
          <w:bCs w:val="0"/>
          <w:color w:val="auto"/>
          <w:sz w:val="22"/>
          <w:szCs w:val="22"/>
          <w:lang w:val="fr-FR"/>
        </w:rPr>
        <w:t>watchlists</w:t>
      </w:r>
      <w:proofErr w:type="spellEnd"/>
    </w:p>
    <w:p w14:paraId="6EF96E0F"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720028FC"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Gestion des réponses HTTP, des redirections et de l’affichage dynamique des données</w:t>
      </w:r>
    </w:p>
    <w:p w14:paraId="0B314F59"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7DBDD049"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J’ai veillé à ce que les routes soient claires, sécurisées et efficaces, en structurant le code de façon modulaire pour simplifier la maintenance.</w:t>
      </w:r>
    </w:p>
    <w:p w14:paraId="75EC813E"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0D272A20"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Participation à l’interface utilisateur avec EJS</w:t>
      </w:r>
    </w:p>
    <w:p w14:paraId="3287D82E"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xml:space="preserve">Bien que mon travail ait été centré sur le </w:t>
      </w:r>
      <w:proofErr w:type="spellStart"/>
      <w:r w:rsidRPr="00EC6ACE">
        <w:rPr>
          <w:rFonts w:asciiTheme="minorHAnsi" w:eastAsiaTheme="minorEastAsia" w:hAnsiTheme="minorHAnsi" w:cstheme="minorBidi"/>
          <w:b w:val="0"/>
          <w:bCs w:val="0"/>
          <w:color w:val="auto"/>
          <w:sz w:val="22"/>
          <w:szCs w:val="22"/>
          <w:lang w:val="fr-FR"/>
        </w:rPr>
        <w:t>back-end</w:t>
      </w:r>
      <w:proofErr w:type="spellEnd"/>
      <w:r w:rsidRPr="00EC6ACE">
        <w:rPr>
          <w:rFonts w:asciiTheme="minorHAnsi" w:eastAsiaTheme="minorEastAsia" w:hAnsiTheme="minorHAnsi" w:cstheme="minorBidi"/>
          <w:b w:val="0"/>
          <w:bCs w:val="0"/>
          <w:color w:val="auto"/>
          <w:sz w:val="22"/>
          <w:szCs w:val="22"/>
          <w:lang w:val="fr-FR"/>
        </w:rPr>
        <w:t xml:space="preserve">, j’ai aussi participé à la création des vues dynamiques avec le moteur de </w:t>
      </w:r>
      <w:proofErr w:type="spellStart"/>
      <w:r w:rsidRPr="00EC6ACE">
        <w:rPr>
          <w:rFonts w:asciiTheme="minorHAnsi" w:eastAsiaTheme="minorEastAsia" w:hAnsiTheme="minorHAnsi" w:cstheme="minorBidi"/>
          <w:b w:val="0"/>
          <w:bCs w:val="0"/>
          <w:color w:val="auto"/>
          <w:sz w:val="22"/>
          <w:szCs w:val="22"/>
          <w:lang w:val="fr-FR"/>
        </w:rPr>
        <w:t>templates</w:t>
      </w:r>
      <w:proofErr w:type="spellEnd"/>
      <w:r w:rsidRPr="00EC6ACE">
        <w:rPr>
          <w:rFonts w:asciiTheme="minorHAnsi" w:eastAsiaTheme="minorEastAsia" w:hAnsiTheme="minorHAnsi" w:cstheme="minorBidi"/>
          <w:b w:val="0"/>
          <w:bCs w:val="0"/>
          <w:color w:val="auto"/>
          <w:sz w:val="22"/>
          <w:szCs w:val="22"/>
          <w:lang w:val="fr-FR"/>
        </w:rPr>
        <w:t xml:space="preserve"> EJS.</w:t>
      </w:r>
    </w:p>
    <w:p w14:paraId="207D2C49"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lastRenderedPageBreak/>
        <w:t>J’ai notamment :</w:t>
      </w:r>
    </w:p>
    <w:p w14:paraId="7D18C29C"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39EECF90"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Intégré les données récupérées depuis la base de données dans les vues HTML</w:t>
      </w:r>
    </w:p>
    <w:p w14:paraId="199D8894"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4B8D5142"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Contribué à la structuration des pages (navigation, affichage des listes, formulaires, statuts…)</w:t>
      </w:r>
    </w:p>
    <w:p w14:paraId="0773335C"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698616DA"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Travaillé sur l’adaptation de l’affichage selon les actions de l’utilisateur</w:t>
      </w:r>
    </w:p>
    <w:p w14:paraId="58279F82"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3F03DFD4" w14:textId="77777777" w:rsid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xml:space="preserve">Cette collaboration entre </w:t>
      </w:r>
      <w:proofErr w:type="spellStart"/>
      <w:r w:rsidRPr="00EC6ACE">
        <w:rPr>
          <w:rFonts w:asciiTheme="minorHAnsi" w:eastAsiaTheme="minorEastAsia" w:hAnsiTheme="minorHAnsi" w:cstheme="minorBidi"/>
          <w:b w:val="0"/>
          <w:bCs w:val="0"/>
          <w:color w:val="auto"/>
          <w:sz w:val="22"/>
          <w:szCs w:val="22"/>
          <w:lang w:val="fr-FR"/>
        </w:rPr>
        <w:t>back-end</w:t>
      </w:r>
      <w:proofErr w:type="spellEnd"/>
      <w:r w:rsidRPr="00EC6ACE">
        <w:rPr>
          <w:rFonts w:asciiTheme="minorHAnsi" w:eastAsiaTheme="minorEastAsia" w:hAnsiTheme="minorHAnsi" w:cstheme="minorBidi"/>
          <w:b w:val="0"/>
          <w:bCs w:val="0"/>
          <w:color w:val="auto"/>
          <w:sz w:val="22"/>
          <w:szCs w:val="22"/>
          <w:lang w:val="fr-FR"/>
        </w:rPr>
        <w:t xml:space="preserve"> et </w:t>
      </w:r>
      <w:proofErr w:type="spellStart"/>
      <w:r w:rsidRPr="00EC6ACE">
        <w:rPr>
          <w:rFonts w:asciiTheme="minorHAnsi" w:eastAsiaTheme="minorEastAsia" w:hAnsiTheme="minorHAnsi" w:cstheme="minorBidi"/>
          <w:b w:val="0"/>
          <w:bCs w:val="0"/>
          <w:color w:val="auto"/>
          <w:sz w:val="22"/>
          <w:szCs w:val="22"/>
          <w:lang w:val="fr-FR"/>
        </w:rPr>
        <w:t>front-end</w:t>
      </w:r>
      <w:proofErr w:type="spellEnd"/>
      <w:r w:rsidRPr="00EC6ACE">
        <w:rPr>
          <w:rFonts w:asciiTheme="minorHAnsi" w:eastAsiaTheme="minorEastAsia" w:hAnsiTheme="minorHAnsi" w:cstheme="minorBidi"/>
          <w:b w:val="0"/>
          <w:bCs w:val="0"/>
          <w:color w:val="auto"/>
          <w:sz w:val="22"/>
          <w:szCs w:val="22"/>
          <w:lang w:val="fr-FR"/>
        </w:rPr>
        <w:t xml:space="preserve"> m’a permis d’avoir une vision globale de l’application et d'assurer la cohérence entre les données, le traitement serveur et leur présentation à l’utilisateur.</w:t>
      </w:r>
    </w:p>
    <w:p w14:paraId="4A2C428D" w14:textId="77777777" w:rsidR="00EC6ACE" w:rsidRDefault="00EC6ACE" w:rsidP="00EC6ACE">
      <w:pPr>
        <w:rPr>
          <w:lang w:val="fr-FR"/>
        </w:rPr>
      </w:pPr>
    </w:p>
    <w:p w14:paraId="5DAFB729" w14:textId="77777777" w:rsidR="00EC6ACE" w:rsidRDefault="00EC6ACE" w:rsidP="00EC6ACE">
      <w:pPr>
        <w:rPr>
          <w:lang w:val="fr-FR"/>
        </w:rPr>
      </w:pPr>
    </w:p>
    <w:p w14:paraId="16F71A66" w14:textId="77777777" w:rsidR="00EC6ACE" w:rsidRDefault="00EC6ACE" w:rsidP="00EC6ACE">
      <w:pPr>
        <w:rPr>
          <w:lang w:val="fr-FR"/>
        </w:rPr>
      </w:pPr>
    </w:p>
    <w:p w14:paraId="7B3C02CB" w14:textId="77777777" w:rsidR="00EC6ACE" w:rsidRDefault="00EC6ACE" w:rsidP="00EC6ACE">
      <w:pPr>
        <w:rPr>
          <w:lang w:val="fr-FR"/>
        </w:rPr>
      </w:pPr>
    </w:p>
    <w:p w14:paraId="7A8A6059" w14:textId="77777777" w:rsidR="00EC6ACE" w:rsidRDefault="00EC6ACE" w:rsidP="00EC6ACE">
      <w:pPr>
        <w:rPr>
          <w:lang w:val="fr-FR"/>
        </w:rPr>
      </w:pPr>
    </w:p>
    <w:p w14:paraId="59EDEF1B" w14:textId="77777777" w:rsidR="00EC6ACE" w:rsidRDefault="00EC6ACE" w:rsidP="00EC6ACE">
      <w:pPr>
        <w:rPr>
          <w:lang w:val="fr-FR"/>
        </w:rPr>
      </w:pPr>
    </w:p>
    <w:p w14:paraId="0C41FF2C" w14:textId="77777777" w:rsidR="00EC6ACE" w:rsidRDefault="00EC6ACE" w:rsidP="00EC6ACE">
      <w:pPr>
        <w:rPr>
          <w:lang w:val="fr-FR"/>
        </w:rPr>
      </w:pPr>
    </w:p>
    <w:p w14:paraId="6AD239F5" w14:textId="77777777" w:rsidR="00EC6ACE" w:rsidRDefault="00EC6ACE" w:rsidP="00EC6ACE">
      <w:pPr>
        <w:rPr>
          <w:lang w:val="fr-FR"/>
        </w:rPr>
      </w:pPr>
    </w:p>
    <w:p w14:paraId="731F50DD" w14:textId="77777777" w:rsidR="00EC6ACE" w:rsidRDefault="00EC6ACE" w:rsidP="00EC6ACE">
      <w:pPr>
        <w:rPr>
          <w:lang w:val="fr-FR"/>
        </w:rPr>
      </w:pPr>
    </w:p>
    <w:p w14:paraId="034DF681" w14:textId="77777777" w:rsidR="00EC6ACE" w:rsidRDefault="00EC6ACE" w:rsidP="00EC6ACE">
      <w:pPr>
        <w:rPr>
          <w:lang w:val="fr-FR"/>
        </w:rPr>
      </w:pPr>
    </w:p>
    <w:p w14:paraId="69CEF19C" w14:textId="77777777" w:rsidR="00EC6ACE" w:rsidRDefault="00EC6ACE" w:rsidP="00EC6ACE">
      <w:pPr>
        <w:rPr>
          <w:lang w:val="fr-FR"/>
        </w:rPr>
      </w:pPr>
    </w:p>
    <w:p w14:paraId="07A600B5" w14:textId="77777777" w:rsidR="00EC6ACE" w:rsidRDefault="00EC6ACE" w:rsidP="00EC6ACE">
      <w:pPr>
        <w:rPr>
          <w:lang w:val="fr-FR"/>
        </w:rPr>
      </w:pPr>
    </w:p>
    <w:p w14:paraId="706099AC" w14:textId="77777777" w:rsidR="00EC6ACE" w:rsidRDefault="00EC6ACE" w:rsidP="00EC6ACE">
      <w:pPr>
        <w:rPr>
          <w:lang w:val="fr-FR"/>
        </w:rPr>
      </w:pPr>
    </w:p>
    <w:p w14:paraId="6D1244D2" w14:textId="77777777" w:rsidR="00EC6ACE" w:rsidRDefault="00EC6ACE" w:rsidP="00EC6ACE">
      <w:pPr>
        <w:rPr>
          <w:lang w:val="fr-FR"/>
        </w:rPr>
      </w:pPr>
    </w:p>
    <w:p w14:paraId="6D60E996" w14:textId="77777777" w:rsidR="00EC6ACE" w:rsidRDefault="00EC6ACE" w:rsidP="00EC6ACE">
      <w:pPr>
        <w:rPr>
          <w:lang w:val="fr-FR"/>
        </w:rPr>
      </w:pPr>
    </w:p>
    <w:p w14:paraId="0A3A8E72" w14:textId="77777777" w:rsidR="00EC6ACE" w:rsidRPr="00EC6ACE" w:rsidRDefault="00EC6ACE" w:rsidP="00EC6ACE">
      <w:pPr>
        <w:rPr>
          <w:lang w:val="fr-FR"/>
        </w:rPr>
      </w:pPr>
    </w:p>
    <w:p w14:paraId="054DBA9E" w14:textId="77777777" w:rsidR="00EC6ACE" w:rsidRDefault="00EC6ACE" w:rsidP="00EC6ACE">
      <w:pPr>
        <w:pStyle w:val="Titre1"/>
        <w:spacing w:before="0"/>
        <w:rPr>
          <w:lang w:val="fr-FR"/>
        </w:rPr>
      </w:pPr>
    </w:p>
    <w:p w14:paraId="4A7FC127" w14:textId="77777777" w:rsidR="00DA5636" w:rsidRPr="00DA5636" w:rsidRDefault="00DA5636" w:rsidP="00DA5636">
      <w:pPr>
        <w:rPr>
          <w:lang w:val="fr-FR"/>
        </w:rPr>
      </w:pPr>
    </w:p>
    <w:p w14:paraId="352445F3" w14:textId="1B040C04" w:rsidR="00CE5155" w:rsidRDefault="00000000" w:rsidP="00DA5636">
      <w:pPr>
        <w:pStyle w:val="Titre1"/>
        <w:spacing w:before="0"/>
        <w:ind w:firstLine="720"/>
        <w:rPr>
          <w:lang w:val="fr-FR"/>
        </w:rPr>
      </w:pPr>
      <w:r w:rsidRPr="00EC6ACE">
        <w:rPr>
          <w:lang w:val="fr-FR"/>
        </w:rPr>
        <w:lastRenderedPageBreak/>
        <w:t>6. Déploiement</w:t>
      </w:r>
    </w:p>
    <w:p w14:paraId="2A25ECD9" w14:textId="77777777" w:rsidR="00EC6ACE" w:rsidRPr="00EC6ACE" w:rsidRDefault="00EC6ACE" w:rsidP="00EC6ACE">
      <w:pPr>
        <w:rPr>
          <w:lang w:val="fr-FR"/>
        </w:rPr>
      </w:pPr>
    </w:p>
    <w:p w14:paraId="242BAB14"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xml:space="preserve">L’application </w:t>
      </w:r>
      <w:proofErr w:type="spellStart"/>
      <w:r w:rsidRPr="00EC6ACE">
        <w:rPr>
          <w:rFonts w:asciiTheme="minorHAnsi" w:eastAsiaTheme="minorEastAsia" w:hAnsiTheme="minorHAnsi" w:cstheme="minorBidi"/>
          <w:b w:val="0"/>
          <w:bCs w:val="0"/>
          <w:color w:val="auto"/>
          <w:sz w:val="22"/>
          <w:szCs w:val="22"/>
          <w:lang w:val="fr-FR"/>
        </w:rPr>
        <w:t>MyWatchingCompanion</w:t>
      </w:r>
      <w:proofErr w:type="spellEnd"/>
      <w:r w:rsidRPr="00EC6ACE">
        <w:rPr>
          <w:rFonts w:asciiTheme="minorHAnsi" w:eastAsiaTheme="minorEastAsia" w:hAnsiTheme="minorHAnsi" w:cstheme="minorBidi"/>
          <w:b w:val="0"/>
          <w:bCs w:val="0"/>
          <w:color w:val="auto"/>
          <w:sz w:val="22"/>
          <w:szCs w:val="22"/>
          <w:lang w:val="fr-FR"/>
        </w:rPr>
        <w:t xml:space="preserve"> est actuellement hébergée sur un serveur personnel (VPS) que j’ai entièrement configuré dans le cadre du projet. Ce choix d’infrastructure m’a permis de maîtriser toutes les étapes du déploiement, de la mise en ligne jusqu’à la sécurisation de l’accès à l’application.</w:t>
      </w:r>
    </w:p>
    <w:p w14:paraId="3A4EDE8E"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7EBCC194"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Le projet est accessible publiquement via une adresse sécurisée :</w:t>
      </w:r>
    </w:p>
    <w:p w14:paraId="2A5B3C5C"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Segoe UI Emoji" w:eastAsiaTheme="minorEastAsia" w:hAnsi="Segoe UI Emoji" w:cs="Segoe UI Emoji"/>
          <w:b w:val="0"/>
          <w:bCs w:val="0"/>
          <w:color w:val="auto"/>
          <w:sz w:val="22"/>
          <w:szCs w:val="22"/>
          <w:lang w:val="fr-FR"/>
        </w:rPr>
        <w:t>🔗</w:t>
      </w:r>
      <w:r w:rsidRPr="00EC6ACE">
        <w:rPr>
          <w:rFonts w:asciiTheme="minorHAnsi" w:eastAsiaTheme="minorEastAsia" w:hAnsiTheme="minorHAnsi" w:cstheme="minorBidi"/>
          <w:b w:val="0"/>
          <w:bCs w:val="0"/>
          <w:color w:val="auto"/>
          <w:sz w:val="22"/>
          <w:szCs w:val="22"/>
          <w:lang w:val="fr-FR"/>
        </w:rPr>
        <w:t xml:space="preserve"> https://mywatchingcompanion.com</w:t>
      </w:r>
    </w:p>
    <w:p w14:paraId="092756FD"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4540D8EA"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 xml:space="preserve">L’hébergement sur un VPS (Virtual </w:t>
      </w:r>
      <w:proofErr w:type="spellStart"/>
      <w:r w:rsidRPr="00EC6ACE">
        <w:rPr>
          <w:rFonts w:asciiTheme="minorHAnsi" w:eastAsiaTheme="minorEastAsia" w:hAnsiTheme="minorHAnsi" w:cstheme="minorBidi"/>
          <w:b w:val="0"/>
          <w:bCs w:val="0"/>
          <w:color w:val="auto"/>
          <w:sz w:val="22"/>
          <w:szCs w:val="22"/>
          <w:lang w:val="fr-FR"/>
        </w:rPr>
        <w:t>Private</w:t>
      </w:r>
      <w:proofErr w:type="spellEnd"/>
      <w:r w:rsidRPr="00EC6ACE">
        <w:rPr>
          <w:rFonts w:asciiTheme="minorHAnsi" w:eastAsiaTheme="minorEastAsia" w:hAnsiTheme="minorHAnsi" w:cstheme="minorBidi"/>
          <w:b w:val="0"/>
          <w:bCs w:val="0"/>
          <w:color w:val="auto"/>
          <w:sz w:val="22"/>
          <w:szCs w:val="22"/>
          <w:lang w:val="fr-FR"/>
        </w:rPr>
        <w:t xml:space="preserve"> Server) présente plusieurs avantages :</w:t>
      </w:r>
    </w:p>
    <w:p w14:paraId="63CE5AE7"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7E823E35"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Contrôle total sur l’environnement serveur (système d’exploitation, services, ports, sécurité…)</w:t>
      </w:r>
    </w:p>
    <w:p w14:paraId="659985D7"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4DB07C6B"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Personnalisation de la configuration web selon les besoins de l’application (reverse proxy, gestion SSL, nom de domaine personnalisé…)</w:t>
      </w:r>
    </w:p>
    <w:p w14:paraId="06A2039E"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107189B6"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Expérience concrète dans l’administration système, compétence essentielle en BTS SIO</w:t>
      </w:r>
    </w:p>
    <w:p w14:paraId="6EBCBF44"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5A027DBA"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Le serveur web a été configuré pour accueillir l’application Node.js, assurer le routage via Express.js, et servir les vues dynamiques générées avec EJS. Un certificat SSL a également été mis en place pour garantir un accès sécurisé via HTTPS.</w:t>
      </w:r>
    </w:p>
    <w:p w14:paraId="2C9E234F" w14:textId="77777777" w:rsidR="00EC6ACE" w:rsidRPr="00EC6ACE" w:rsidRDefault="00EC6ACE" w:rsidP="00EC6ACE">
      <w:pPr>
        <w:pStyle w:val="Titre1"/>
        <w:spacing w:before="0"/>
        <w:rPr>
          <w:rFonts w:asciiTheme="minorHAnsi" w:eastAsiaTheme="minorEastAsia" w:hAnsiTheme="minorHAnsi" w:cstheme="minorBidi"/>
          <w:b w:val="0"/>
          <w:bCs w:val="0"/>
          <w:color w:val="auto"/>
          <w:sz w:val="22"/>
          <w:szCs w:val="22"/>
          <w:lang w:val="fr-FR"/>
        </w:rPr>
      </w:pPr>
    </w:p>
    <w:p w14:paraId="3044B216" w14:textId="77777777" w:rsidR="00EC6ACE" w:rsidRDefault="00EC6ACE" w:rsidP="00EC6ACE">
      <w:pPr>
        <w:pStyle w:val="Titre1"/>
        <w:spacing w:before="0"/>
        <w:rPr>
          <w:rFonts w:asciiTheme="minorHAnsi" w:eastAsiaTheme="minorEastAsia" w:hAnsiTheme="minorHAnsi" w:cstheme="minorBidi"/>
          <w:b w:val="0"/>
          <w:bCs w:val="0"/>
          <w:color w:val="auto"/>
          <w:sz w:val="22"/>
          <w:szCs w:val="22"/>
          <w:lang w:val="fr-FR"/>
        </w:rPr>
      </w:pPr>
      <w:r w:rsidRPr="00EC6ACE">
        <w:rPr>
          <w:rFonts w:asciiTheme="minorHAnsi" w:eastAsiaTheme="minorEastAsia" w:hAnsiTheme="minorHAnsi" w:cstheme="minorBidi"/>
          <w:b w:val="0"/>
          <w:bCs w:val="0"/>
          <w:color w:val="auto"/>
          <w:sz w:val="22"/>
          <w:szCs w:val="22"/>
          <w:lang w:val="fr-FR"/>
        </w:rPr>
        <w:t>Grâce à ce déploiement, l’application est disponible à tout moment depuis n’importe quel appareil connecté à Internet, ce qui facilite les démonstrations, les tests utilisateurs et les retours en conditions réelles.</w:t>
      </w:r>
    </w:p>
    <w:p w14:paraId="1A16EED6" w14:textId="77777777" w:rsidR="00EC6ACE" w:rsidRPr="00EC6ACE" w:rsidRDefault="00EC6ACE" w:rsidP="00EC6ACE">
      <w:pPr>
        <w:rPr>
          <w:lang w:val="fr-FR"/>
        </w:rPr>
      </w:pPr>
    </w:p>
    <w:p w14:paraId="45488127" w14:textId="77777777" w:rsidR="00DA5636" w:rsidRDefault="00DA5636" w:rsidP="00DA5636">
      <w:pPr>
        <w:rPr>
          <w:lang w:val="fr-FR"/>
        </w:rPr>
      </w:pPr>
    </w:p>
    <w:p w14:paraId="611DEC0A" w14:textId="77777777" w:rsidR="00DA5636" w:rsidRDefault="00DA5636" w:rsidP="00DA5636">
      <w:pPr>
        <w:rPr>
          <w:lang w:val="fr-FR"/>
        </w:rPr>
      </w:pPr>
    </w:p>
    <w:p w14:paraId="7CF20CDE" w14:textId="77777777" w:rsidR="00DA5636" w:rsidRDefault="00DA5636" w:rsidP="00DA5636">
      <w:pPr>
        <w:rPr>
          <w:lang w:val="fr-FR"/>
        </w:rPr>
      </w:pPr>
    </w:p>
    <w:p w14:paraId="1DC4F64B" w14:textId="77777777" w:rsidR="00DA5636" w:rsidRDefault="00DA5636" w:rsidP="00DA5636">
      <w:pPr>
        <w:pStyle w:val="Titre1"/>
        <w:spacing w:before="0"/>
        <w:rPr>
          <w:lang w:val="fr-FR"/>
        </w:rPr>
      </w:pPr>
    </w:p>
    <w:p w14:paraId="25B9F024" w14:textId="77777777" w:rsidR="00DA5636" w:rsidRPr="00DA5636" w:rsidRDefault="00DA5636" w:rsidP="00DA5636">
      <w:pPr>
        <w:rPr>
          <w:lang w:val="fr-FR"/>
        </w:rPr>
      </w:pPr>
    </w:p>
    <w:p w14:paraId="7FB96435" w14:textId="77777777" w:rsidR="00DA5636" w:rsidRDefault="00DA5636" w:rsidP="00DA5636">
      <w:pPr>
        <w:rPr>
          <w:lang w:val="fr-FR"/>
        </w:rPr>
      </w:pPr>
    </w:p>
    <w:p w14:paraId="4B63CA39" w14:textId="77777777" w:rsidR="00DA5636" w:rsidRDefault="00DA5636" w:rsidP="00DA5636">
      <w:pPr>
        <w:pStyle w:val="Titre1"/>
        <w:spacing w:before="0"/>
        <w:rPr>
          <w:lang w:val="fr-FR"/>
        </w:rPr>
      </w:pPr>
    </w:p>
    <w:p w14:paraId="54EEB285" w14:textId="77777777" w:rsidR="00DA5636" w:rsidRPr="00DA5636" w:rsidRDefault="00DA5636" w:rsidP="00DA5636">
      <w:pPr>
        <w:rPr>
          <w:lang w:val="fr-FR"/>
        </w:rPr>
      </w:pPr>
    </w:p>
    <w:p w14:paraId="1EC8BCED" w14:textId="573FF340" w:rsidR="00EC6ACE" w:rsidRDefault="00000000" w:rsidP="00DA5636">
      <w:pPr>
        <w:pStyle w:val="Titre1"/>
        <w:spacing w:before="0"/>
        <w:ind w:firstLine="720"/>
        <w:rPr>
          <w:lang w:val="fr-FR"/>
        </w:rPr>
      </w:pPr>
      <w:r w:rsidRPr="00EC6ACE">
        <w:rPr>
          <w:lang w:val="fr-FR"/>
        </w:rPr>
        <w:lastRenderedPageBreak/>
        <w:t>7. Bilan personnel</w:t>
      </w:r>
    </w:p>
    <w:p w14:paraId="16FC0F8B" w14:textId="77777777" w:rsidR="00DA5636" w:rsidRPr="00DA5636" w:rsidRDefault="00DA5636" w:rsidP="00DA5636">
      <w:pPr>
        <w:rPr>
          <w:lang w:val="fr-FR"/>
        </w:rPr>
      </w:pPr>
    </w:p>
    <w:p w14:paraId="29F993C3" w14:textId="77777777" w:rsidR="00EC6ACE" w:rsidRPr="00EC6ACE" w:rsidRDefault="00EC6ACE" w:rsidP="00EC6ACE">
      <w:pPr>
        <w:spacing w:after="0"/>
        <w:rPr>
          <w:lang w:val="fr-FR"/>
        </w:rPr>
      </w:pPr>
      <w:r w:rsidRPr="00EC6ACE">
        <w:rPr>
          <w:lang w:val="fr-FR"/>
        </w:rPr>
        <w:t xml:space="preserve">Le développement de </w:t>
      </w:r>
      <w:proofErr w:type="spellStart"/>
      <w:r w:rsidRPr="00EC6ACE">
        <w:rPr>
          <w:lang w:val="fr-FR"/>
        </w:rPr>
        <w:t>MyWatchingCompanion</w:t>
      </w:r>
      <w:proofErr w:type="spellEnd"/>
      <w:r w:rsidRPr="00EC6ACE">
        <w:rPr>
          <w:lang w:val="fr-FR"/>
        </w:rPr>
        <w:t xml:space="preserve"> a représenté une expérience particulièrement enrichissante et formatrice dans le cadre de ma formation en BTS SIO, spécialité SLAM. Ce projet m’a permis de mettre en pratique de nombreuses compétences acquises en cours, tout en me confrontant aux exigences d’un projet web complet, depuis la conception jusqu’à la mise en production.</w:t>
      </w:r>
    </w:p>
    <w:p w14:paraId="66A66FA3" w14:textId="77777777" w:rsidR="00EC6ACE" w:rsidRPr="00EC6ACE" w:rsidRDefault="00EC6ACE" w:rsidP="00EC6ACE">
      <w:pPr>
        <w:spacing w:after="0"/>
        <w:rPr>
          <w:lang w:val="fr-FR"/>
        </w:rPr>
      </w:pPr>
    </w:p>
    <w:p w14:paraId="1A15AB37" w14:textId="77777777" w:rsidR="00EC6ACE" w:rsidRPr="00EC6ACE" w:rsidRDefault="00EC6ACE" w:rsidP="00EC6ACE">
      <w:pPr>
        <w:spacing w:after="0"/>
        <w:rPr>
          <w:lang w:val="fr-FR"/>
        </w:rPr>
      </w:pPr>
      <w:r w:rsidRPr="00EC6ACE">
        <w:rPr>
          <w:lang w:val="fr-FR"/>
        </w:rPr>
        <w:t>J’ai particulièrement renforcé mes compétences en :</w:t>
      </w:r>
    </w:p>
    <w:p w14:paraId="4C561F24" w14:textId="77777777" w:rsidR="00EC6ACE" w:rsidRPr="00EC6ACE" w:rsidRDefault="00EC6ACE" w:rsidP="00EC6ACE">
      <w:pPr>
        <w:spacing w:after="0"/>
        <w:rPr>
          <w:lang w:val="fr-FR"/>
        </w:rPr>
      </w:pPr>
    </w:p>
    <w:p w14:paraId="1EF590D5" w14:textId="77777777" w:rsidR="00EC6ACE" w:rsidRPr="00EC6ACE" w:rsidRDefault="00EC6ACE" w:rsidP="00EC6ACE">
      <w:pPr>
        <w:spacing w:after="0"/>
        <w:rPr>
          <w:lang w:val="fr-FR"/>
        </w:rPr>
      </w:pPr>
      <w:r w:rsidRPr="00EC6ACE">
        <w:rPr>
          <w:lang w:val="fr-FR"/>
        </w:rPr>
        <w:t xml:space="preserve">Développement </w:t>
      </w:r>
      <w:proofErr w:type="spellStart"/>
      <w:r w:rsidRPr="00EC6ACE">
        <w:rPr>
          <w:lang w:val="fr-FR"/>
        </w:rPr>
        <w:t>back-end</w:t>
      </w:r>
      <w:proofErr w:type="spellEnd"/>
      <w:r w:rsidRPr="00EC6ACE">
        <w:rPr>
          <w:lang w:val="fr-FR"/>
        </w:rPr>
        <w:t xml:space="preserve">, grâce à l’utilisation du </w:t>
      </w:r>
      <w:proofErr w:type="spellStart"/>
      <w:r w:rsidRPr="00EC6ACE">
        <w:rPr>
          <w:lang w:val="fr-FR"/>
        </w:rPr>
        <w:t>framework</w:t>
      </w:r>
      <w:proofErr w:type="spellEnd"/>
      <w:r w:rsidRPr="00EC6ACE">
        <w:rPr>
          <w:lang w:val="fr-FR"/>
        </w:rPr>
        <w:t xml:space="preserve"> Express.js pour la gestion des routes, des données, et de la logique métier.</w:t>
      </w:r>
    </w:p>
    <w:p w14:paraId="4DC1EC4E" w14:textId="77777777" w:rsidR="00EC6ACE" w:rsidRPr="00EC6ACE" w:rsidRDefault="00EC6ACE" w:rsidP="00EC6ACE">
      <w:pPr>
        <w:spacing w:after="0"/>
        <w:rPr>
          <w:lang w:val="fr-FR"/>
        </w:rPr>
      </w:pPr>
    </w:p>
    <w:p w14:paraId="23935DA1" w14:textId="77777777" w:rsidR="00EC6ACE" w:rsidRPr="00EC6ACE" w:rsidRDefault="00EC6ACE" w:rsidP="00EC6ACE">
      <w:pPr>
        <w:spacing w:after="0"/>
        <w:rPr>
          <w:lang w:val="fr-FR"/>
        </w:rPr>
      </w:pPr>
      <w:r w:rsidRPr="00EC6ACE">
        <w:rPr>
          <w:lang w:val="fr-FR"/>
        </w:rPr>
        <w:t>Gestion de base de données relationnelle, avec SQL Server pour modéliser, structurer et interroger efficacement les données.</w:t>
      </w:r>
    </w:p>
    <w:p w14:paraId="677BB58A" w14:textId="77777777" w:rsidR="00EC6ACE" w:rsidRPr="00EC6ACE" w:rsidRDefault="00EC6ACE" w:rsidP="00EC6ACE">
      <w:pPr>
        <w:spacing w:after="0"/>
        <w:rPr>
          <w:lang w:val="fr-FR"/>
        </w:rPr>
      </w:pPr>
    </w:p>
    <w:p w14:paraId="0FF056FD" w14:textId="77777777" w:rsidR="00EC6ACE" w:rsidRPr="00EC6ACE" w:rsidRDefault="00EC6ACE" w:rsidP="00EC6ACE">
      <w:pPr>
        <w:spacing w:after="0"/>
        <w:rPr>
          <w:lang w:val="fr-FR"/>
        </w:rPr>
      </w:pPr>
      <w:r w:rsidRPr="00EC6ACE">
        <w:rPr>
          <w:lang w:val="fr-FR"/>
        </w:rPr>
        <w:t xml:space="preserve">Création d’interfaces dynamiques, à travers le moteur de </w:t>
      </w:r>
      <w:proofErr w:type="spellStart"/>
      <w:r w:rsidRPr="00EC6ACE">
        <w:rPr>
          <w:lang w:val="fr-FR"/>
        </w:rPr>
        <w:t>templates</w:t>
      </w:r>
      <w:proofErr w:type="spellEnd"/>
      <w:r w:rsidRPr="00EC6ACE">
        <w:rPr>
          <w:lang w:val="fr-FR"/>
        </w:rPr>
        <w:t xml:space="preserve"> EJS, permettant d’adapter les pages HTML en fonction des données et des actions des utilisateurs.</w:t>
      </w:r>
    </w:p>
    <w:p w14:paraId="1245D1F3" w14:textId="77777777" w:rsidR="00EC6ACE" w:rsidRPr="00EC6ACE" w:rsidRDefault="00EC6ACE" w:rsidP="00EC6ACE">
      <w:pPr>
        <w:spacing w:after="0"/>
        <w:rPr>
          <w:lang w:val="fr-FR"/>
        </w:rPr>
      </w:pPr>
    </w:p>
    <w:p w14:paraId="1B9406EF" w14:textId="77777777" w:rsidR="00EC6ACE" w:rsidRPr="00EC6ACE" w:rsidRDefault="00EC6ACE" w:rsidP="00EC6ACE">
      <w:pPr>
        <w:spacing w:after="0"/>
        <w:rPr>
          <w:lang w:val="fr-FR"/>
        </w:rPr>
      </w:pPr>
      <w:r w:rsidRPr="00EC6ACE">
        <w:rPr>
          <w:lang w:val="fr-FR"/>
        </w:rPr>
        <w:t>Déploiement et hébergement, en configurant moi-même un VPS personnel, incluant le déploiement de l’application, la configuration du nom de domaine, la mise en place du HTTPS, et la gestion du serveur.</w:t>
      </w:r>
    </w:p>
    <w:p w14:paraId="18DAC662" w14:textId="77777777" w:rsidR="00EC6ACE" w:rsidRPr="00EC6ACE" w:rsidRDefault="00EC6ACE" w:rsidP="00EC6ACE">
      <w:pPr>
        <w:spacing w:after="0"/>
        <w:rPr>
          <w:lang w:val="fr-FR"/>
        </w:rPr>
      </w:pPr>
    </w:p>
    <w:p w14:paraId="1BF962FD" w14:textId="77777777" w:rsidR="00EC6ACE" w:rsidRPr="00EC6ACE" w:rsidRDefault="00EC6ACE" w:rsidP="00EC6ACE">
      <w:pPr>
        <w:spacing w:after="0"/>
        <w:rPr>
          <w:lang w:val="fr-FR"/>
        </w:rPr>
      </w:pPr>
      <w:r w:rsidRPr="00EC6ACE">
        <w:rPr>
          <w:lang w:val="fr-FR"/>
        </w:rPr>
        <w:t>Ce projet m’a aussi permis de développer une vision globale d’un développement web structuré, en prenant en compte :</w:t>
      </w:r>
    </w:p>
    <w:p w14:paraId="49573F07" w14:textId="77777777" w:rsidR="00EC6ACE" w:rsidRPr="00EC6ACE" w:rsidRDefault="00EC6ACE" w:rsidP="00EC6ACE">
      <w:pPr>
        <w:spacing w:after="0"/>
        <w:rPr>
          <w:lang w:val="fr-FR"/>
        </w:rPr>
      </w:pPr>
    </w:p>
    <w:p w14:paraId="3319D572" w14:textId="77777777" w:rsidR="00EC6ACE" w:rsidRPr="00EC6ACE" w:rsidRDefault="00EC6ACE" w:rsidP="00EC6ACE">
      <w:pPr>
        <w:spacing w:after="0"/>
        <w:rPr>
          <w:lang w:val="fr-FR"/>
        </w:rPr>
      </w:pPr>
      <w:r w:rsidRPr="00EC6ACE">
        <w:rPr>
          <w:lang w:val="fr-FR"/>
        </w:rPr>
        <w:t>Les besoins fonctionnels de l’utilisateur final (simplicité, personnalisation, partage)</w:t>
      </w:r>
    </w:p>
    <w:p w14:paraId="011E5175" w14:textId="77777777" w:rsidR="00EC6ACE" w:rsidRPr="00EC6ACE" w:rsidRDefault="00EC6ACE" w:rsidP="00EC6ACE">
      <w:pPr>
        <w:spacing w:after="0"/>
        <w:rPr>
          <w:lang w:val="fr-FR"/>
        </w:rPr>
      </w:pPr>
    </w:p>
    <w:p w14:paraId="03279D38" w14:textId="77777777" w:rsidR="00EC6ACE" w:rsidRPr="00EC6ACE" w:rsidRDefault="00EC6ACE" w:rsidP="00EC6ACE">
      <w:pPr>
        <w:spacing w:after="0"/>
        <w:rPr>
          <w:lang w:val="fr-FR"/>
        </w:rPr>
      </w:pPr>
      <w:r w:rsidRPr="00EC6ACE">
        <w:rPr>
          <w:lang w:val="fr-FR"/>
        </w:rPr>
        <w:t>Les contraintes techniques (sécurité, performance, évolutivité)</w:t>
      </w:r>
    </w:p>
    <w:p w14:paraId="21C72B2A" w14:textId="77777777" w:rsidR="00EC6ACE" w:rsidRPr="00EC6ACE" w:rsidRDefault="00EC6ACE" w:rsidP="00EC6ACE">
      <w:pPr>
        <w:spacing w:after="0"/>
        <w:rPr>
          <w:lang w:val="fr-FR"/>
        </w:rPr>
      </w:pPr>
    </w:p>
    <w:p w14:paraId="70CFA39C" w14:textId="77777777" w:rsidR="00EC6ACE" w:rsidRPr="00EC6ACE" w:rsidRDefault="00EC6ACE" w:rsidP="00EC6ACE">
      <w:pPr>
        <w:spacing w:after="0"/>
        <w:rPr>
          <w:lang w:val="fr-FR"/>
        </w:rPr>
      </w:pPr>
      <w:r w:rsidRPr="00EC6ACE">
        <w:rPr>
          <w:lang w:val="fr-FR"/>
        </w:rPr>
        <w:t>L’organisation du code selon une architecture MVC claire et maintenable</w:t>
      </w:r>
    </w:p>
    <w:p w14:paraId="68C495D0" w14:textId="77777777" w:rsidR="00EC6ACE" w:rsidRPr="00EC6ACE" w:rsidRDefault="00EC6ACE" w:rsidP="00EC6ACE">
      <w:pPr>
        <w:spacing w:after="0"/>
        <w:rPr>
          <w:lang w:val="fr-FR"/>
        </w:rPr>
      </w:pPr>
    </w:p>
    <w:p w14:paraId="58B431A4" w14:textId="77777777" w:rsidR="00EC6ACE" w:rsidRPr="00EC6ACE" w:rsidRDefault="00EC6ACE" w:rsidP="00EC6ACE">
      <w:pPr>
        <w:spacing w:after="0"/>
        <w:rPr>
          <w:lang w:val="fr-FR"/>
        </w:rPr>
      </w:pPr>
      <w:r w:rsidRPr="00EC6ACE">
        <w:rPr>
          <w:lang w:val="fr-FR"/>
        </w:rPr>
        <w:t>Ce travail a nécessité un investissement personnel important, tant en temps qu’en autonomie, mais il m’a offert l’opportunité de consolider mes acquis et de gagner en confiance dans mes capacités à gérer des projets techniques de A à Z.</w:t>
      </w:r>
    </w:p>
    <w:p w14:paraId="13E13BB2" w14:textId="77777777" w:rsidR="00EC6ACE" w:rsidRPr="00EC6ACE" w:rsidRDefault="00EC6ACE" w:rsidP="00EC6ACE">
      <w:pPr>
        <w:spacing w:after="0"/>
        <w:rPr>
          <w:lang w:val="fr-FR"/>
        </w:rPr>
      </w:pPr>
    </w:p>
    <w:p w14:paraId="0AED9D52" w14:textId="42BBCA58" w:rsidR="00CE5155" w:rsidRDefault="00EC6ACE" w:rsidP="00EC6ACE">
      <w:pPr>
        <w:spacing w:after="0"/>
        <w:rPr>
          <w:lang w:val="fr-FR"/>
        </w:rPr>
      </w:pPr>
      <w:r w:rsidRPr="00EC6ACE">
        <w:rPr>
          <w:lang w:val="fr-FR"/>
        </w:rPr>
        <w:t>Enfin, pour compléter cette documentation, des captures d’écran de l’interface utilisateur, ainsi que des schémas de la base de données ou de l’architecture du projet, pourront être ajoutés afin d’illustrer concrètement le fonctionnement de l’application.</w:t>
      </w:r>
    </w:p>
    <w:p w14:paraId="5F0F6089" w14:textId="77777777" w:rsidR="004D4AB5" w:rsidRDefault="004D4AB5" w:rsidP="00EC6ACE">
      <w:pPr>
        <w:spacing w:after="0"/>
        <w:rPr>
          <w:lang w:val="fr-FR"/>
        </w:rPr>
      </w:pPr>
    </w:p>
    <w:p w14:paraId="084387D9" w14:textId="77777777" w:rsidR="004D4AB5" w:rsidRDefault="004D4AB5" w:rsidP="00EC6ACE">
      <w:pPr>
        <w:spacing w:after="0"/>
        <w:rPr>
          <w:lang w:val="fr-FR"/>
        </w:rPr>
      </w:pPr>
    </w:p>
    <w:p w14:paraId="40218F68" w14:textId="77777777" w:rsidR="004D4AB5" w:rsidRDefault="004D4AB5" w:rsidP="00EC6ACE">
      <w:pPr>
        <w:spacing w:after="0"/>
        <w:rPr>
          <w:lang w:val="fr-FR"/>
        </w:rPr>
      </w:pPr>
    </w:p>
    <w:p w14:paraId="4E04E0BE" w14:textId="2815688F" w:rsidR="004D4AB5" w:rsidRDefault="004D4AB5" w:rsidP="004D4AB5">
      <w:pPr>
        <w:pStyle w:val="Titre1"/>
        <w:spacing w:before="0"/>
        <w:ind w:firstLine="720"/>
        <w:rPr>
          <w:lang w:val="fr-FR"/>
        </w:rPr>
      </w:pPr>
      <w:r>
        <w:rPr>
          <w:lang w:val="fr-FR"/>
        </w:rPr>
        <w:lastRenderedPageBreak/>
        <w:t>8. Annexes</w:t>
      </w:r>
    </w:p>
    <w:p w14:paraId="46A02BBA" w14:textId="77777777" w:rsidR="004D4AB5" w:rsidRDefault="004D4AB5" w:rsidP="004D4AB5">
      <w:pPr>
        <w:rPr>
          <w:lang w:val="fr-FR"/>
        </w:rPr>
      </w:pPr>
    </w:p>
    <w:p w14:paraId="2D385E05" w14:textId="30420360" w:rsidR="00A531A6" w:rsidRDefault="00A531A6" w:rsidP="004D4AB5">
      <w:pPr>
        <w:rPr>
          <w:lang w:val="fr-FR"/>
        </w:rPr>
      </w:pPr>
      <w:r w:rsidRPr="00A531A6">
        <w:rPr>
          <w:lang w:val="fr-FR"/>
        </w:rPr>
        <w:drawing>
          <wp:inline distT="0" distB="0" distL="0" distR="0" wp14:anchorId="1A72BC7F" wp14:editId="17AF67AE">
            <wp:extent cx="5486400" cy="2904490"/>
            <wp:effectExtent l="0" t="0" r="0" b="0"/>
            <wp:docPr id="789110210" name="Image 1" descr="Une image contenant texte, logiciel, Page web, Sit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10210" name="Image 1" descr="Une image contenant texte, logiciel, Page web, Site web&#10;&#10;Le contenu généré par l’IA peut être incorrect."/>
                    <pic:cNvPicPr/>
                  </pic:nvPicPr>
                  <pic:blipFill>
                    <a:blip r:embed="rId6"/>
                    <a:stretch>
                      <a:fillRect/>
                    </a:stretch>
                  </pic:blipFill>
                  <pic:spPr>
                    <a:xfrm>
                      <a:off x="0" y="0"/>
                      <a:ext cx="5486400" cy="2904490"/>
                    </a:xfrm>
                    <a:prstGeom prst="rect">
                      <a:avLst/>
                    </a:prstGeom>
                  </pic:spPr>
                </pic:pic>
              </a:graphicData>
            </a:graphic>
          </wp:inline>
        </w:drawing>
      </w:r>
    </w:p>
    <w:p w14:paraId="33FBA723" w14:textId="2E319844" w:rsidR="00A531A6" w:rsidRPr="004D4AB5" w:rsidRDefault="00A531A6" w:rsidP="004D4AB5">
      <w:pPr>
        <w:rPr>
          <w:lang w:val="fr-FR"/>
        </w:rPr>
      </w:pPr>
      <w:r w:rsidRPr="00A531A6">
        <w:rPr>
          <w:lang w:val="fr-FR"/>
        </w:rPr>
        <w:drawing>
          <wp:inline distT="0" distB="0" distL="0" distR="0" wp14:anchorId="3FAB47B6" wp14:editId="0C6C428E">
            <wp:extent cx="5486400" cy="2906395"/>
            <wp:effectExtent l="0" t="0" r="0" b="8255"/>
            <wp:docPr id="1113645284" name="Image 1"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45284" name="Image 1" descr="Une image contenant texte, capture d’écran, logiciel, Page web&#10;&#10;Le contenu généré par l’IA peut être incorrect."/>
                    <pic:cNvPicPr/>
                  </pic:nvPicPr>
                  <pic:blipFill>
                    <a:blip r:embed="rId7"/>
                    <a:stretch>
                      <a:fillRect/>
                    </a:stretch>
                  </pic:blipFill>
                  <pic:spPr>
                    <a:xfrm>
                      <a:off x="0" y="0"/>
                      <a:ext cx="5486400" cy="2906395"/>
                    </a:xfrm>
                    <a:prstGeom prst="rect">
                      <a:avLst/>
                    </a:prstGeom>
                  </pic:spPr>
                </pic:pic>
              </a:graphicData>
            </a:graphic>
          </wp:inline>
        </w:drawing>
      </w:r>
    </w:p>
    <w:sectPr w:rsidR="00A531A6" w:rsidRPr="004D4A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55FAE1D4"/>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38CC3051"/>
    <w:multiLevelType w:val="hybridMultilevel"/>
    <w:tmpl w:val="578648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6274CC6"/>
    <w:multiLevelType w:val="hybridMultilevel"/>
    <w:tmpl w:val="D88E7490"/>
    <w:lvl w:ilvl="0" w:tplc="9E1654F6">
      <w:numFmt w:val="bullet"/>
      <w:lvlText w:val="-"/>
      <w:lvlJc w:val="left"/>
      <w:pPr>
        <w:ind w:left="720" w:hanging="360"/>
      </w:pPr>
      <w:rPr>
        <w:rFonts w:ascii="Cambria" w:eastAsiaTheme="minorEastAsia" w:hAnsi="Cambr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F81495B"/>
    <w:multiLevelType w:val="hybridMultilevel"/>
    <w:tmpl w:val="6F28E74C"/>
    <w:lvl w:ilvl="0" w:tplc="040C000F">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37355132">
    <w:abstractNumId w:val="8"/>
  </w:num>
  <w:num w:numId="2" w16cid:durableId="355231088">
    <w:abstractNumId w:val="6"/>
  </w:num>
  <w:num w:numId="3" w16cid:durableId="1700161833">
    <w:abstractNumId w:val="5"/>
  </w:num>
  <w:num w:numId="4" w16cid:durableId="2009551310">
    <w:abstractNumId w:val="4"/>
  </w:num>
  <w:num w:numId="5" w16cid:durableId="1318072750">
    <w:abstractNumId w:val="7"/>
  </w:num>
  <w:num w:numId="6" w16cid:durableId="571042225">
    <w:abstractNumId w:val="3"/>
  </w:num>
  <w:num w:numId="7" w16cid:durableId="1667051720">
    <w:abstractNumId w:val="2"/>
  </w:num>
  <w:num w:numId="8" w16cid:durableId="2074115584">
    <w:abstractNumId w:val="1"/>
  </w:num>
  <w:num w:numId="9" w16cid:durableId="824783749">
    <w:abstractNumId w:val="0"/>
  </w:num>
  <w:num w:numId="10" w16cid:durableId="504632082">
    <w:abstractNumId w:val="10"/>
  </w:num>
  <w:num w:numId="11" w16cid:durableId="668605549">
    <w:abstractNumId w:val="9"/>
  </w:num>
  <w:num w:numId="12" w16cid:durableId="15976688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4AB5"/>
    <w:rsid w:val="00A531A6"/>
    <w:rsid w:val="00AA1D8D"/>
    <w:rsid w:val="00B47730"/>
    <w:rsid w:val="00BB1F82"/>
    <w:rsid w:val="00CB0664"/>
    <w:rsid w:val="00CE5155"/>
    <w:rsid w:val="00DA5636"/>
    <w:rsid w:val="00EC6A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C17472"/>
  <w14:defaultImageDpi w14:val="300"/>
  <w15:docId w15:val="{699FCEA7-F341-4DED-B570-8BFF93D1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491825">
      <w:bodyDiv w:val="1"/>
      <w:marLeft w:val="0"/>
      <w:marRight w:val="0"/>
      <w:marTop w:val="0"/>
      <w:marBottom w:val="0"/>
      <w:divBdr>
        <w:top w:val="none" w:sz="0" w:space="0" w:color="auto"/>
        <w:left w:val="none" w:sz="0" w:space="0" w:color="auto"/>
        <w:bottom w:val="none" w:sz="0" w:space="0" w:color="auto"/>
        <w:right w:val="none" w:sz="0" w:space="0" w:color="auto"/>
      </w:divBdr>
    </w:div>
    <w:div w:id="640619700">
      <w:bodyDiv w:val="1"/>
      <w:marLeft w:val="0"/>
      <w:marRight w:val="0"/>
      <w:marTop w:val="0"/>
      <w:marBottom w:val="0"/>
      <w:divBdr>
        <w:top w:val="none" w:sz="0" w:space="0" w:color="auto"/>
        <w:left w:val="none" w:sz="0" w:space="0" w:color="auto"/>
        <w:bottom w:val="none" w:sz="0" w:space="0" w:color="auto"/>
        <w:right w:val="none" w:sz="0" w:space="0" w:color="auto"/>
      </w:divBdr>
    </w:div>
    <w:div w:id="982199723">
      <w:bodyDiv w:val="1"/>
      <w:marLeft w:val="0"/>
      <w:marRight w:val="0"/>
      <w:marTop w:val="0"/>
      <w:marBottom w:val="0"/>
      <w:divBdr>
        <w:top w:val="none" w:sz="0" w:space="0" w:color="auto"/>
        <w:left w:val="none" w:sz="0" w:space="0" w:color="auto"/>
        <w:bottom w:val="none" w:sz="0" w:space="0" w:color="auto"/>
        <w:right w:val="none" w:sz="0" w:space="0" w:color="auto"/>
      </w:divBdr>
    </w:div>
    <w:div w:id="18960469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2179</Words>
  <Characters>11990</Characters>
  <Application>Microsoft Office Word</Application>
  <DocSecurity>0</DocSecurity>
  <Lines>99</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14141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David VINCENT</cp:lastModifiedBy>
  <cp:revision>3</cp:revision>
  <dcterms:created xsi:type="dcterms:W3CDTF">2013-12-23T23:15:00Z</dcterms:created>
  <dcterms:modified xsi:type="dcterms:W3CDTF">2025-05-02T10:07:00Z</dcterms:modified>
  <cp:category/>
</cp:coreProperties>
</file>